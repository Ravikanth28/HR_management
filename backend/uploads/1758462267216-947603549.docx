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Jordan Lee 474</w:t>
      </w:r>
    </w:p>
    <w:p>
      <w:r>
        <w:t>Email: jordan1@example.com</w:t>
      </w:r>
    </w:p>
    <w:p>
      <w:r>
        <w:t>Phone: +1-701-115-2722</w:t>
      </w:r>
    </w:p>
    <w:p>
      <w:r>
        <w:t>Address: 434 Main Street, Cityville, USA</w:t>
      </w:r>
    </w:p>
    <w:p>
      <w:pPr>
        <w:pStyle w:val="3"/>
      </w:pPr>
      <w:r>
        <w:t>Professional Summary</w:t>
      </w:r>
    </w:p>
    <w:p>
      <w:r>
        <w:t>Experienced Marketing Specialist with a strong background in C++ and Excel. Proven track record of success at MarketGenius.</w:t>
      </w:r>
    </w:p>
    <w:p>
      <w:pPr>
        <w:pStyle w:val="3"/>
      </w:pPr>
      <w:r>
        <w:t>Work Experience</w:t>
      </w:r>
    </w:p>
    <w:p>
      <w:r>
        <w:t>Marketing Specialist at MarketGenius (2012 - 2021)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14%</w:t>
      </w:r>
    </w:p>
    <w:p>
      <w:pPr>
        <w:pStyle w:val="3"/>
      </w:pPr>
      <w:r>
        <w:t>Education</w:t>
      </w:r>
    </w:p>
    <w:p>
      <w:r>
        <w:t>Bachelor's Degree in Computer Science - Oxford University (2012)</w:t>
      </w:r>
    </w:p>
    <w:p>
      <w:pPr>
        <w:pStyle w:val="3"/>
      </w:pPr>
      <w:r>
        <w:t>Skills</w:t>
      </w:r>
    </w:p>
    <w:p>
      <w:r>
        <w:t>Project Management, Leadership, Java, Python, SQL</w:t>
      </w:r>
    </w:p>
    <w:p>
      <w:r>
        <w:br w:type="page"/>
      </w:r>
    </w:p>
    <w:p>
      <w:pPr>
        <w:pStyle w:val="2"/>
      </w:pPr>
      <w:r>
        <w:t>Jamie Wilson 851</w:t>
      </w:r>
    </w:p>
    <w:p>
      <w:r>
        <w:t>Email: jamie4@example.com</w:t>
      </w:r>
    </w:p>
    <w:p>
      <w:r>
        <w:t>Phone: +1-331-926-6101</w:t>
      </w:r>
    </w:p>
    <w:p>
      <w:r>
        <w:t>Address: 787 Main Street, Cityville, USA</w:t>
      </w:r>
    </w:p>
    <w:p>
      <w:pPr>
        <w:pStyle w:val="3"/>
      </w:pPr>
      <w:r>
        <w:t>Professional Summary</w:t>
      </w:r>
    </w:p>
    <w:p>
      <w:r>
        <w:t>Experienced Marketing Specialist with a strong background in Excel and Project Management. Proven track record of success at Supportly.</w:t>
      </w:r>
    </w:p>
    <w:p>
      <w:pPr>
        <w:pStyle w:val="3"/>
      </w:pPr>
      <w:r>
        <w:t>Work Experience</w:t>
      </w:r>
    </w:p>
    <w:p>
      <w:r>
        <w:t>Marketing Specialist at Supportly (2014 - 2024)</w:t>
      </w:r>
    </w:p>
    <w:p>
      <w:r>
        <w:t>- Developed solutions using Java</w:t>
      </w:r>
    </w:p>
    <w:p>
      <w:r>
        <w:t>- Collaborated with cross-functional teams</w:t>
      </w:r>
    </w:p>
    <w:p>
      <w:r>
        <w:t>- Improved efficiency by 16%</w:t>
      </w:r>
    </w:p>
    <w:p>
      <w:pPr>
        <w:pStyle w:val="3"/>
      </w:pPr>
      <w:r>
        <w:t>Education</w:t>
      </w:r>
    </w:p>
    <w:p>
      <w:r>
        <w:t>Bachelor's Degree in Computer Science - Stanford University (2012)</w:t>
      </w:r>
    </w:p>
    <w:p>
      <w:pPr>
        <w:pStyle w:val="3"/>
      </w:pPr>
      <w:r>
        <w:t>Skills</w:t>
      </w:r>
    </w:p>
    <w:p>
      <w:r>
        <w:t>Excel, Python, Project Management, Teamwork, SQL</w:t>
      </w:r>
    </w:p>
    <w:p>
      <w:r>
        <w:br w:type="page"/>
      </w:r>
    </w:p>
    <w:p>
      <w:pPr>
        <w:pStyle w:val="2"/>
      </w:pPr>
      <w:r>
        <w:t>Jamie Wilson 143</w:t>
      </w:r>
    </w:p>
    <w:p>
      <w:r>
        <w:t>Email: jamie76@example.com</w:t>
      </w:r>
    </w:p>
    <w:p>
      <w:r>
        <w:t>Phone: +1-676-379-1066</w:t>
      </w:r>
    </w:p>
    <w:p>
      <w:r>
        <w:t>Address: 934 Main Street, Cityville, USA</w:t>
      </w:r>
    </w:p>
    <w:p>
      <w:pPr>
        <w:pStyle w:val="3"/>
      </w:pPr>
      <w:r>
        <w:t>Professional Summary</w:t>
      </w:r>
    </w:p>
    <w:p>
      <w:r>
        <w:t>Experienced Customer Support with a strong background in Time Management and Time Management. Proven track record of success at DesignPro.</w:t>
      </w:r>
    </w:p>
    <w:p>
      <w:pPr>
        <w:pStyle w:val="3"/>
      </w:pPr>
      <w:r>
        <w:t>Work Experience</w:t>
      </w:r>
    </w:p>
    <w:p>
      <w:r>
        <w:t>Customer Support at DesignPro (2011 - 2024)</w:t>
      </w:r>
    </w:p>
    <w:p>
      <w:r>
        <w:t>- Developed solutions using SQL</w:t>
      </w:r>
    </w:p>
    <w:p>
      <w:r>
        <w:t>- Collaborated with cross-functional teams</w:t>
      </w:r>
    </w:p>
    <w:p>
      <w:r>
        <w:t>- Improved efficiency by 45%</w:t>
      </w:r>
    </w:p>
    <w:p>
      <w:pPr>
        <w:pStyle w:val="3"/>
      </w:pPr>
      <w:r>
        <w:t>Education</w:t>
      </w:r>
    </w:p>
    <w:p>
      <w:r>
        <w:t>Bachelor's Degree in Computer Science - UC Berkeley (2011)</w:t>
      </w:r>
    </w:p>
    <w:p>
      <w:pPr>
        <w:pStyle w:val="3"/>
      </w:pPr>
      <w:r>
        <w:t>Skills</w:t>
      </w:r>
    </w:p>
    <w:p>
      <w:r>
        <w:t>Time Management, C++, Teamwork, Leadership, Problem-Solving</w:t>
      </w:r>
    </w:p>
    <w:p>
      <w:r>
        <w:br w:type="page"/>
      </w:r>
    </w:p>
    <w:p>
      <w:pPr>
        <w:pStyle w:val="2"/>
      </w:pPr>
      <w:r>
        <w:t>Drew Harris 767</w:t>
      </w:r>
    </w:p>
    <w:p>
      <w:r>
        <w:t>Email: drew46@example.com</w:t>
      </w:r>
    </w:p>
    <w:p>
      <w:r>
        <w:t>Phone: +1-871-975-9415</w:t>
      </w:r>
    </w:p>
    <w:p>
      <w:r>
        <w:t>Address: 971 Main Street, Cityville, USA</w:t>
      </w:r>
    </w:p>
    <w:p>
      <w:pPr>
        <w:pStyle w:val="3"/>
      </w:pPr>
      <w:r>
        <w:t>Professional Summary</w:t>
      </w:r>
    </w:p>
    <w:p>
      <w:r>
        <w:t>Experienced Project Manager with a strong background in Excel and Excel. Proven track record of success at DesignPro.</w:t>
      </w:r>
    </w:p>
    <w:p>
      <w:pPr>
        <w:pStyle w:val="3"/>
      </w:pPr>
      <w:r>
        <w:t>Work Experience</w:t>
      </w:r>
    </w:p>
    <w:p>
      <w:r>
        <w:t>Project Manager at DesignPro (2015 - 2022)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28%</w:t>
      </w:r>
    </w:p>
    <w:p>
      <w:pPr>
        <w:pStyle w:val="3"/>
      </w:pPr>
      <w:r>
        <w:t>Education</w:t>
      </w:r>
    </w:p>
    <w:p>
      <w:r>
        <w:t>Bachelor's Degree in Computer Science - MIT (2010)</w:t>
      </w:r>
    </w:p>
    <w:p>
      <w:pPr>
        <w:pStyle w:val="3"/>
      </w:pPr>
      <w:r>
        <w:t>Skills</w:t>
      </w:r>
    </w:p>
    <w:p>
      <w:r>
        <w:t>C++, Project Management, Python, Teamwork, Time Management</w:t>
      </w:r>
    </w:p>
    <w:p>
      <w:r>
        <w:br w:type="page"/>
      </w:r>
    </w:p>
    <w:p>
      <w:pPr>
        <w:pStyle w:val="2"/>
      </w:pPr>
      <w:r>
        <w:t>Drew Harris 562</w:t>
      </w:r>
    </w:p>
    <w:p>
      <w:r>
        <w:t>Email: drew24@example.com</w:t>
      </w:r>
    </w:p>
    <w:p>
      <w:r>
        <w:t>Phone: +1-937-444-2819</w:t>
      </w:r>
    </w:p>
    <w:p>
      <w:r>
        <w:t>Address: 769 Main Street, Cityville, USA</w:t>
      </w:r>
    </w:p>
    <w:p>
      <w:pPr>
        <w:pStyle w:val="3"/>
      </w:pPr>
      <w:r>
        <w:t>Professional Summary</w:t>
      </w:r>
    </w:p>
    <w:p>
      <w:r>
        <w:t>Experienced Customer Support with a strong background in C++ and SQL. Proven track record of success at TechCorp.</w:t>
      </w:r>
    </w:p>
    <w:p>
      <w:pPr>
        <w:pStyle w:val="3"/>
      </w:pPr>
      <w:r>
        <w:t>Work Experience</w:t>
      </w:r>
    </w:p>
    <w:p>
      <w:r>
        <w:t>Customer Support at TechCorp (2020 - 2022)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13%</w:t>
      </w:r>
    </w:p>
    <w:p>
      <w:pPr>
        <w:pStyle w:val="3"/>
      </w:pPr>
      <w:r>
        <w:t>Education</w:t>
      </w:r>
    </w:p>
    <w:p>
      <w:r>
        <w:t>Bachelor's Degree in Computer Science - Yale University (207)</w:t>
      </w:r>
    </w:p>
    <w:p>
      <w:pPr>
        <w:pStyle w:val="3"/>
      </w:pPr>
      <w:r>
        <w:t>Skills</w:t>
      </w:r>
    </w:p>
    <w:p>
      <w:r>
        <w:t>Communication, Time Management, C++, Leadership, Java</w:t>
      </w:r>
    </w:p>
    <w:p>
      <w:r>
        <w:br w:type="page"/>
      </w:r>
    </w:p>
    <w:p>
      <w:pPr>
        <w:pStyle w:val="2"/>
      </w:pPr>
      <w:r>
        <w:t>Taylor Smith 307</w:t>
      </w:r>
    </w:p>
    <w:p>
      <w:r>
        <w:t>Email: taylor21@example.com</w:t>
      </w:r>
    </w:p>
    <w:p>
      <w:r>
        <w:t>Phone: +1-411-472-7928</w:t>
      </w:r>
    </w:p>
    <w:p>
      <w:r>
        <w:t>Address: 940 Main Street, Cityville, USA</w:t>
      </w:r>
    </w:p>
    <w:p>
      <w:pPr>
        <w:pStyle w:val="3"/>
      </w:pPr>
      <w:r>
        <w:t>Professional Summary</w:t>
      </w:r>
    </w:p>
    <w:p>
      <w:r>
        <w:t>Experienced Customer Support with a strong background in Teamwork and Project Management. Proven track record of success at TechCorp.</w:t>
      </w:r>
    </w:p>
    <w:p>
      <w:pPr>
        <w:pStyle w:val="3"/>
      </w:pPr>
      <w:r>
        <w:t>Work Experience</w:t>
      </w:r>
    </w:p>
    <w:p>
      <w:r>
        <w:t>Customer Support at TechCorp (2013 - 2023)</w:t>
      </w:r>
    </w:p>
    <w:p>
      <w:r>
        <w:t>- Developed solutions using Creativity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3"/>
      </w:pPr>
      <w:r>
        <w:t>Education</w:t>
      </w:r>
    </w:p>
    <w:p>
      <w:r>
        <w:t>Bachelor's Degree in Computer Science - MIT (2015)</w:t>
      </w:r>
    </w:p>
    <w:p>
      <w:pPr>
        <w:pStyle w:val="3"/>
      </w:pPr>
      <w:r>
        <w:t>Skills</w:t>
      </w:r>
    </w:p>
    <w:p>
      <w:r>
        <w:t>Python, C++, SQL, Teamwork, Leadership</w:t>
      </w:r>
    </w:p>
    <w:p>
      <w:r>
        <w:br w:type="page"/>
      </w:r>
    </w:p>
    <w:p>
      <w:pPr>
        <w:pStyle w:val="2"/>
      </w:pPr>
      <w:r>
        <w:t>Cameron White 105</w:t>
      </w:r>
    </w:p>
    <w:p>
      <w:r>
        <w:t>Email: cameron68@example.com</w:t>
      </w:r>
    </w:p>
    <w:p>
      <w:r>
        <w:t>Phone: +1-728-622-9262</w:t>
      </w:r>
    </w:p>
    <w:p>
      <w:r>
        <w:t>Address: 179 Main Street, Cityville, USA</w:t>
      </w:r>
    </w:p>
    <w:p>
      <w:pPr>
        <w:pStyle w:val="3"/>
      </w:pPr>
      <w:r>
        <w:t>Professional Summary</w:t>
      </w:r>
    </w:p>
    <w:p>
      <w:r>
        <w:t>Experienced Customer Support with a strong background in Creativity and Leadership. Proven track record of success at InnoWorks.</w:t>
      </w:r>
    </w:p>
    <w:p>
      <w:pPr>
        <w:pStyle w:val="3"/>
      </w:pPr>
      <w:r>
        <w:t>Work Experience</w:t>
      </w:r>
    </w:p>
    <w:p>
      <w:r>
        <w:t>Customer Support at InnoWorks (2010 - 2025)</w:t>
      </w:r>
    </w:p>
    <w:p>
      <w:r>
        <w:t>- Developed solutions using SQL</w:t>
      </w:r>
    </w:p>
    <w:p>
      <w:r>
        <w:t>- Collaborated with cross-functional teams</w:t>
      </w:r>
    </w:p>
    <w:p>
      <w:r>
        <w:t>- Improved efficiency by 33%</w:t>
      </w:r>
    </w:p>
    <w:p>
      <w:pPr>
        <w:pStyle w:val="3"/>
      </w:pPr>
      <w:r>
        <w:t>Education</w:t>
      </w:r>
    </w:p>
    <w:p>
      <w:r>
        <w:t>Bachelor's Degree in Computer Science - Oxford University (2010)</w:t>
      </w:r>
    </w:p>
    <w:p>
      <w:pPr>
        <w:pStyle w:val="3"/>
      </w:pPr>
      <w:r>
        <w:t>Skills</w:t>
      </w:r>
    </w:p>
    <w:p>
      <w:r>
        <w:t>Leadership, Java, Problem-Solving, Communication, Creativity</w:t>
      </w:r>
    </w:p>
    <w:p>
      <w:r>
        <w:br w:type="page"/>
      </w:r>
    </w:p>
    <w:p>
      <w:pPr>
        <w:pStyle w:val="2"/>
      </w:pPr>
      <w:r>
        <w:t>Riley Thompson 787</w:t>
      </w:r>
    </w:p>
    <w:p>
      <w:r>
        <w:t>Email: riley41@example.com</w:t>
      </w:r>
    </w:p>
    <w:p>
      <w:r>
        <w:t>Phone: +1-566-827-5670</w:t>
      </w:r>
    </w:p>
    <w:p>
      <w:r>
        <w:t>Address: 787 Main Street, Cityville, USA</w:t>
      </w:r>
    </w:p>
    <w:p>
      <w:pPr>
        <w:pStyle w:val="3"/>
      </w:pPr>
      <w:r>
        <w:t>Professional Summary</w:t>
      </w:r>
    </w:p>
    <w:p>
      <w:r>
        <w:t>Experienced Graphic Designer with a strong background in Communication and Teamwork. Proven track record of success at DataSoft.</w:t>
      </w:r>
    </w:p>
    <w:p>
      <w:pPr>
        <w:pStyle w:val="3"/>
      </w:pPr>
      <w:r>
        <w:t>Work Experience</w:t>
      </w:r>
    </w:p>
    <w:p>
      <w:r>
        <w:t>Graphic Designer at DataSoft (2018 - 2024)</w:t>
      </w:r>
    </w:p>
    <w:p>
      <w:r>
        <w:t>- Developed solutions using Excel</w:t>
      </w:r>
    </w:p>
    <w:p>
      <w:r>
        <w:t>- Collaborated with cross-functional teams</w:t>
      </w:r>
    </w:p>
    <w:p>
      <w:r>
        <w:t>- Improved efficiency by 14%</w:t>
      </w:r>
    </w:p>
    <w:p>
      <w:pPr>
        <w:pStyle w:val="3"/>
      </w:pPr>
      <w:r>
        <w:t>Education</w:t>
      </w:r>
    </w:p>
    <w:p>
      <w:r>
        <w:t>Bachelor's Degree in Computer Science - Cambridge University (209)</w:t>
      </w:r>
    </w:p>
    <w:p>
      <w:pPr>
        <w:pStyle w:val="3"/>
      </w:pPr>
      <w:r>
        <w:t>Skills</w:t>
      </w:r>
    </w:p>
    <w:p>
      <w:r>
        <w:t>Excel, Java, Time Management, Teamwork, Communication</w:t>
      </w:r>
    </w:p>
    <w:p>
      <w:r>
        <w:br w:type="page"/>
      </w:r>
    </w:p>
    <w:p>
      <w:pPr>
        <w:pStyle w:val="2"/>
      </w:pPr>
      <w:r>
        <w:t>Alex Johnson 730</w:t>
      </w:r>
    </w:p>
    <w:p>
      <w:r>
        <w:t>Email: alex16@example.com</w:t>
      </w:r>
    </w:p>
    <w:p>
      <w:r>
        <w:t>Phone: +1-327-603-7154</w:t>
      </w:r>
    </w:p>
    <w:p>
      <w:r>
        <w:t>Address: 388 Main Street, Cityville, USA</w:t>
      </w:r>
    </w:p>
    <w:p>
      <w:pPr>
        <w:pStyle w:val="3"/>
      </w:pPr>
      <w:r>
        <w:t>Professional Summary</w:t>
      </w:r>
    </w:p>
    <w:p>
      <w:r>
        <w:t>Experienced Software Engineer with a strong background in Excel and Project Management. Proven track record of success at ContentWorks.</w:t>
      </w:r>
    </w:p>
    <w:p>
      <w:pPr>
        <w:pStyle w:val="3"/>
      </w:pPr>
      <w:r>
        <w:t>Work Experience</w:t>
      </w:r>
    </w:p>
    <w:p>
      <w:r>
        <w:t>Software Engineer at ContentWorks (2018 - 2025)</w:t>
      </w:r>
    </w:p>
    <w:p>
      <w:r>
        <w:t>- Developed solutions using SQL</w:t>
      </w:r>
    </w:p>
    <w:p>
      <w:r>
        <w:t>- Collaborated with cross-functional teams</w:t>
      </w:r>
    </w:p>
    <w:p>
      <w:r>
        <w:t>- Improved efficiency by 42%</w:t>
      </w:r>
    </w:p>
    <w:p>
      <w:pPr>
        <w:pStyle w:val="3"/>
      </w:pPr>
      <w:r>
        <w:t>Education</w:t>
      </w:r>
    </w:p>
    <w:p>
      <w:r>
        <w:t>Bachelor's Degree in Computer Science - Princeton University (209)</w:t>
      </w:r>
    </w:p>
    <w:p>
      <w:pPr>
        <w:pStyle w:val="3"/>
      </w:pPr>
      <w:r>
        <w:t>Skills</w:t>
      </w:r>
    </w:p>
    <w:p>
      <w:r>
        <w:t>Teamwork, Java, Excel, SQL, Leadership</w:t>
      </w:r>
    </w:p>
    <w:p>
      <w:r>
        <w:br w:type="page"/>
      </w:r>
    </w:p>
    <w:p>
      <w:pPr>
        <w:pStyle w:val="2"/>
      </w:pPr>
      <w:r>
        <w:t>Cameron White 804</w:t>
      </w:r>
    </w:p>
    <w:p>
      <w:r>
        <w:t>Email: cameron83@example.com</w:t>
      </w:r>
    </w:p>
    <w:p>
      <w:r>
        <w:t>Phone: +1-564-979-4986</w:t>
      </w:r>
    </w:p>
    <w:p>
      <w:r>
        <w:t>Address: 442 Main Street, Cityville, USA</w:t>
      </w:r>
    </w:p>
    <w:p>
      <w:pPr>
        <w:pStyle w:val="3"/>
      </w:pPr>
      <w:r>
        <w:t>Professional Summary</w:t>
      </w:r>
    </w:p>
    <w:p>
      <w:r>
        <w:t>Experienced Marketing Specialist with a strong background in Creativity and Communication. Proven track record of success at ContentWorks.</w:t>
      </w:r>
    </w:p>
    <w:p>
      <w:pPr>
        <w:pStyle w:val="3"/>
      </w:pPr>
      <w:r>
        <w:t>Work Experience</w:t>
      </w:r>
    </w:p>
    <w:p>
      <w:r>
        <w:t>Marketing Specialist at ContentWorks (2020 - 2022)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48%</w:t>
      </w:r>
    </w:p>
    <w:p>
      <w:pPr>
        <w:pStyle w:val="3"/>
      </w:pPr>
      <w:r>
        <w:t>Education</w:t>
      </w:r>
    </w:p>
    <w:p>
      <w:r>
        <w:t>Bachelor's Degree in Computer Science - Cambridge University (2015)</w:t>
      </w:r>
    </w:p>
    <w:p>
      <w:pPr>
        <w:pStyle w:val="3"/>
      </w:pPr>
      <w:r>
        <w:t>Skills</w:t>
      </w:r>
    </w:p>
    <w:p>
      <w:r>
        <w:t>Creativity, Problem-Solving, Time Management, Project Management, SQL</w:t>
      </w:r>
    </w:p>
    <w:p>
      <w:r>
        <w:br w:type="page"/>
      </w:r>
    </w:p>
    <w:p>
      <w:pPr>
        <w:pStyle w:val="2"/>
      </w:pPr>
      <w:r>
        <w:t>Riley Thompson 781</w:t>
      </w:r>
    </w:p>
    <w:p>
      <w:r>
        <w:t>Email: riley88@example.com</w:t>
      </w:r>
    </w:p>
    <w:p>
      <w:r>
        <w:t>Phone: +1-451-393-6653</w:t>
      </w:r>
    </w:p>
    <w:p>
      <w:r>
        <w:t>Address: 857 Main Street, Cityville, USA</w:t>
      </w:r>
    </w:p>
    <w:p>
      <w:pPr>
        <w:pStyle w:val="3"/>
      </w:pPr>
      <w:r>
        <w:t>Professional Summary</w:t>
      </w:r>
    </w:p>
    <w:p>
      <w:r>
        <w:t>Experienced Graphic Designer with a strong background in Creativity and Creativity. Proven track record of success at SalesPro.</w:t>
      </w:r>
    </w:p>
    <w:p>
      <w:pPr>
        <w:pStyle w:val="3"/>
      </w:pPr>
      <w:r>
        <w:t>Work Experience</w:t>
      </w:r>
    </w:p>
    <w:p>
      <w:r>
        <w:t>Graphic Designer at SalesPro (2019 - 2023)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42%</w:t>
      </w:r>
    </w:p>
    <w:p>
      <w:pPr>
        <w:pStyle w:val="3"/>
      </w:pPr>
      <w:r>
        <w:t>Education</w:t>
      </w:r>
    </w:p>
    <w:p>
      <w:r>
        <w:t>Bachelor's Degree in Computer Science - Cambridge University (205)</w:t>
      </w:r>
    </w:p>
    <w:p>
      <w:pPr>
        <w:pStyle w:val="3"/>
      </w:pPr>
      <w:r>
        <w:t>Skills</w:t>
      </w:r>
    </w:p>
    <w:p>
      <w:r>
        <w:t>Communication, C++, SQL, Python, Project Management</w:t>
      </w:r>
    </w:p>
    <w:p>
      <w:r>
        <w:br w:type="page"/>
      </w:r>
    </w:p>
    <w:p>
      <w:pPr>
        <w:pStyle w:val="2"/>
      </w:pPr>
      <w:r>
        <w:t>Jordan Lee 699</w:t>
      </w:r>
    </w:p>
    <w:p>
      <w:r>
        <w:t>Email: jordan85@example.com</w:t>
      </w:r>
    </w:p>
    <w:p>
      <w:r>
        <w:t>Phone: +1-511-810-4590</w:t>
      </w:r>
    </w:p>
    <w:p>
      <w:r>
        <w:t>Address: 290 Main Street, Cityville, USA</w:t>
      </w:r>
    </w:p>
    <w:p>
      <w:pPr>
        <w:pStyle w:val="3"/>
      </w:pPr>
      <w:r>
        <w:t>Professional Summary</w:t>
      </w:r>
    </w:p>
    <w:p>
      <w:r>
        <w:t>Experienced Customer Support with a strong background in Teamwork and Teamwork. Proven track record of success at TechCorp.</w:t>
      </w:r>
    </w:p>
    <w:p>
      <w:pPr>
        <w:pStyle w:val="3"/>
      </w:pPr>
      <w:r>
        <w:t>Work Experience</w:t>
      </w:r>
    </w:p>
    <w:p>
      <w:r>
        <w:t>Customer Support at TechCorp (2015 - 2022)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12%</w:t>
      </w:r>
    </w:p>
    <w:p>
      <w:pPr>
        <w:pStyle w:val="3"/>
      </w:pPr>
      <w:r>
        <w:t>Education</w:t>
      </w:r>
    </w:p>
    <w:p>
      <w:r>
        <w:t>Bachelor's Degree in Computer Science - MIT (2010)</w:t>
      </w:r>
    </w:p>
    <w:p>
      <w:pPr>
        <w:pStyle w:val="3"/>
      </w:pPr>
      <w:r>
        <w:t>Skills</w:t>
      </w:r>
    </w:p>
    <w:p>
      <w:r>
        <w:t>Problem-Solving, Creativity, SQL, Java, C++</w:t>
      </w:r>
    </w:p>
    <w:p>
      <w:r>
        <w:br w:type="page"/>
      </w:r>
    </w:p>
    <w:p>
      <w:pPr>
        <w:pStyle w:val="2"/>
      </w:pPr>
      <w:r>
        <w:t>Casey Davis 287</w:t>
      </w:r>
    </w:p>
    <w:p>
      <w:r>
        <w:t>Email: casey94@example.com</w:t>
      </w:r>
    </w:p>
    <w:p>
      <w:r>
        <w:t>Phone: +1-853-830-8462</w:t>
      </w:r>
    </w:p>
    <w:p>
      <w:r>
        <w:t>Address: 357 Main Street, Cityville, USA</w:t>
      </w:r>
    </w:p>
    <w:p>
      <w:pPr>
        <w:pStyle w:val="3"/>
      </w:pPr>
      <w:r>
        <w:t>Professional Summary</w:t>
      </w:r>
    </w:p>
    <w:p>
      <w:r>
        <w:t>Experienced Graphic Designer with a strong background in Leadership and Excel. Proven track record of success at DataSoft.</w:t>
      </w:r>
    </w:p>
    <w:p>
      <w:pPr>
        <w:pStyle w:val="3"/>
      </w:pPr>
      <w:r>
        <w:t>Work Experience</w:t>
      </w:r>
    </w:p>
    <w:p>
      <w:r>
        <w:t>Graphic Designer at DataSoft (2020 - 2024)</w:t>
      </w:r>
    </w:p>
    <w:p>
      <w:r>
        <w:t>- Developed solutions using Python</w:t>
      </w:r>
    </w:p>
    <w:p>
      <w:r>
        <w:t>- Collaborated with cross-functional teams</w:t>
      </w:r>
    </w:p>
    <w:p>
      <w:r>
        <w:t>- Improved efficiency by 38%</w:t>
      </w:r>
    </w:p>
    <w:p>
      <w:pPr>
        <w:pStyle w:val="3"/>
      </w:pPr>
      <w:r>
        <w:t>Education</w:t>
      </w:r>
    </w:p>
    <w:p>
      <w:r>
        <w:t>Bachelor's Degree in Computer Science - Columbia University (2013)</w:t>
      </w:r>
    </w:p>
    <w:p>
      <w:pPr>
        <w:pStyle w:val="3"/>
      </w:pPr>
      <w:r>
        <w:t>Skills</w:t>
      </w:r>
    </w:p>
    <w:p>
      <w:r>
        <w:t>Python, Java, Creativity, Communication, Project Management</w:t>
      </w:r>
    </w:p>
    <w:p>
      <w:r>
        <w:br w:type="page"/>
      </w:r>
    </w:p>
    <w:p>
      <w:pPr>
        <w:pStyle w:val="2"/>
      </w:pPr>
      <w:r>
        <w:t>Morgan Brown 179</w:t>
      </w:r>
    </w:p>
    <w:p>
      <w:r>
        <w:t>Email: morgan87@example.com</w:t>
      </w:r>
    </w:p>
    <w:p>
      <w:r>
        <w:t>Phone: +1-786-468-7299</w:t>
      </w:r>
    </w:p>
    <w:p>
      <w:r>
        <w:t>Address: 313 Main Street, Cityville, USA</w:t>
      </w:r>
    </w:p>
    <w:p>
      <w:pPr>
        <w:pStyle w:val="3"/>
      </w:pPr>
      <w:r>
        <w:t>Professional Summary</w:t>
      </w:r>
    </w:p>
    <w:p>
      <w:r>
        <w:t>Experienced Content Writer with a strong background in Communication and Excel. Proven track record of success at MarketGenius.</w:t>
      </w:r>
    </w:p>
    <w:p>
      <w:pPr>
        <w:pStyle w:val="3"/>
      </w:pPr>
      <w:r>
        <w:t>Work Experience</w:t>
      </w:r>
    </w:p>
    <w:p>
      <w:r>
        <w:t>Content Writer at MarketGenius (2014 - 2021)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16%</w:t>
      </w:r>
    </w:p>
    <w:p>
      <w:pPr>
        <w:pStyle w:val="3"/>
      </w:pPr>
      <w:r>
        <w:t>Education</w:t>
      </w:r>
    </w:p>
    <w:p>
      <w:r>
        <w:t>Bachelor's Degree in Computer Science - Yale University (209)</w:t>
      </w:r>
    </w:p>
    <w:p>
      <w:pPr>
        <w:pStyle w:val="3"/>
      </w:pPr>
      <w:r>
        <w:t>Skills</w:t>
      </w:r>
    </w:p>
    <w:p>
      <w:r>
        <w:t>Creativity, Teamwork, Java, Python, Problem-Solving</w:t>
      </w:r>
    </w:p>
    <w:p>
      <w:r>
        <w:br w:type="page"/>
      </w:r>
    </w:p>
    <w:p>
      <w:pPr>
        <w:pStyle w:val="2"/>
      </w:pPr>
      <w:r>
        <w:t>Morgan Brown 740</w:t>
      </w:r>
    </w:p>
    <w:p>
      <w:r>
        <w:t>Email: morgan79@example.com</w:t>
      </w:r>
    </w:p>
    <w:p>
      <w:r>
        <w:t>Phone: +1-465-523-7905</w:t>
      </w:r>
    </w:p>
    <w:p>
      <w:r>
        <w:t>Address: 390 Main Street, Cityville, USA</w:t>
      </w:r>
    </w:p>
    <w:p>
      <w:pPr>
        <w:pStyle w:val="3"/>
      </w:pPr>
      <w:r>
        <w:t>Professional Summary</w:t>
      </w:r>
    </w:p>
    <w:p>
      <w:r>
        <w:t>Experienced Graphic Designer with a strong background in C++ and Java. Proven track record of success at Supportly.</w:t>
      </w:r>
    </w:p>
    <w:p>
      <w:pPr>
        <w:pStyle w:val="3"/>
      </w:pPr>
      <w:r>
        <w:t>Work Experience</w:t>
      </w:r>
    </w:p>
    <w:p>
      <w:r>
        <w:t>Graphic Designer at Supportly (2015 - 2024)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46%</w:t>
      </w:r>
    </w:p>
    <w:p>
      <w:pPr>
        <w:pStyle w:val="3"/>
      </w:pPr>
      <w:r>
        <w:t>Education</w:t>
      </w:r>
    </w:p>
    <w:p>
      <w:r>
        <w:t>Bachelor's Degree in Computer Science - Stanford University (207)</w:t>
      </w:r>
    </w:p>
    <w:p>
      <w:pPr>
        <w:pStyle w:val="3"/>
      </w:pPr>
      <w:r>
        <w:t>Skills</w:t>
      </w:r>
    </w:p>
    <w:p>
      <w:r>
        <w:t>Project Management, C++, Problem-Solving, Excel, Python</w:t>
      </w:r>
    </w:p>
    <w:p>
      <w:r>
        <w:br w:type="page"/>
      </w:r>
    </w:p>
    <w:p>
      <w:pPr>
        <w:pStyle w:val="2"/>
      </w:pPr>
      <w:r>
        <w:t>Casey Davis 289</w:t>
      </w:r>
    </w:p>
    <w:p>
      <w:r>
        <w:t>Email: casey60@example.com</w:t>
      </w:r>
    </w:p>
    <w:p>
      <w:r>
        <w:t>Phone: +1-719-415-9091</w:t>
      </w:r>
    </w:p>
    <w:p>
      <w:r>
        <w:t>Address: 775 Main Street, Cityville, USA</w:t>
      </w:r>
    </w:p>
    <w:p>
      <w:pPr>
        <w:pStyle w:val="3"/>
      </w:pPr>
      <w:r>
        <w:t>Professional Summary</w:t>
      </w:r>
    </w:p>
    <w:p>
      <w:r>
        <w:t>Experienced Software Engineer with a strong background in Time Management and Time Management. Proven track record of success at TechCorp.</w:t>
      </w:r>
    </w:p>
    <w:p>
      <w:pPr>
        <w:pStyle w:val="3"/>
      </w:pPr>
      <w:r>
        <w:t>Work Experience</w:t>
      </w:r>
    </w:p>
    <w:p>
      <w:r>
        <w:t>Software Engineer at TechCorp (2012 - 2023)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35%</w:t>
      </w:r>
    </w:p>
    <w:p>
      <w:pPr>
        <w:pStyle w:val="3"/>
      </w:pPr>
      <w:r>
        <w:t>Education</w:t>
      </w:r>
    </w:p>
    <w:p>
      <w:r>
        <w:t>Bachelor's Degree in Computer Science - UCLA (2010)</w:t>
      </w:r>
    </w:p>
    <w:p>
      <w:pPr>
        <w:pStyle w:val="3"/>
      </w:pPr>
      <w:r>
        <w:t>Skills</w:t>
      </w:r>
    </w:p>
    <w:p>
      <w:r>
        <w:t>Problem-Solving, Java, Communication, Python, SQL</w:t>
      </w:r>
    </w:p>
    <w:p>
      <w:r>
        <w:br w:type="page"/>
      </w:r>
    </w:p>
    <w:p>
      <w:pPr>
        <w:pStyle w:val="2"/>
      </w:pPr>
      <w:r>
        <w:t>Jordan Lee 739</w:t>
      </w:r>
    </w:p>
    <w:p>
      <w:r>
        <w:t>Email: jordan5@example.com</w:t>
      </w:r>
    </w:p>
    <w:p>
      <w:r>
        <w:t>Phone: +1-833-319-6258</w:t>
      </w:r>
    </w:p>
    <w:p>
      <w:r>
        <w:t>Address: 654 Main Street, Cityville, USA</w:t>
      </w:r>
    </w:p>
    <w:p>
      <w:pPr>
        <w:pStyle w:val="3"/>
      </w:pPr>
      <w:r>
        <w:t>Professional Summary</w:t>
      </w:r>
    </w:p>
    <w:p>
      <w:r>
        <w:t>Experienced Sales Executive with a strong background in Python and Leadership. Proven track record of success at TechCorp.</w:t>
      </w:r>
    </w:p>
    <w:p>
      <w:pPr>
        <w:pStyle w:val="3"/>
      </w:pPr>
      <w:r>
        <w:t>Work Experience</w:t>
      </w:r>
    </w:p>
    <w:p>
      <w:r>
        <w:t>Sales Executive at TechCorp (2019 - 2023)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39%</w:t>
      </w:r>
    </w:p>
    <w:p>
      <w:pPr>
        <w:pStyle w:val="3"/>
      </w:pPr>
      <w:r>
        <w:t>Education</w:t>
      </w:r>
    </w:p>
    <w:p>
      <w:r>
        <w:t>Bachelor's Degree in Computer Science - UC Berkeley (2013)</w:t>
      </w:r>
    </w:p>
    <w:p>
      <w:pPr>
        <w:pStyle w:val="3"/>
      </w:pPr>
      <w:r>
        <w:t>Skills</w:t>
      </w:r>
    </w:p>
    <w:p>
      <w:r>
        <w:t>Java, Project Management, Python, Excel, Creativity</w:t>
      </w:r>
    </w:p>
    <w:p>
      <w:r>
        <w:br w:type="page"/>
      </w:r>
    </w:p>
    <w:p>
      <w:pPr>
        <w:pStyle w:val="2"/>
      </w:pPr>
      <w:r>
        <w:t>Morgan Brown 165</w:t>
      </w:r>
    </w:p>
    <w:p>
      <w:r>
        <w:t>Email: morgan91@example.com</w:t>
      </w:r>
    </w:p>
    <w:p>
      <w:r>
        <w:t>Phone: +1-875-977-7412</w:t>
      </w:r>
    </w:p>
    <w:p>
      <w:r>
        <w:t>Address: 923 Main Street, Cityville, USA</w:t>
      </w:r>
    </w:p>
    <w:p>
      <w:pPr>
        <w:pStyle w:val="3"/>
      </w:pPr>
      <w:r>
        <w:t>Professional Summary</w:t>
      </w:r>
    </w:p>
    <w:p>
      <w:r>
        <w:t>Experienced Data Analyst with a strong background in Communication and Problem-Solving. Proven track record of success at TechCorp.</w:t>
      </w:r>
    </w:p>
    <w:p>
      <w:pPr>
        <w:pStyle w:val="3"/>
      </w:pPr>
      <w:r>
        <w:t>Work Experience</w:t>
      </w:r>
    </w:p>
    <w:p>
      <w:r>
        <w:t>Data Analyst at TechCorp (2011 - 2024)</w:t>
      </w:r>
    </w:p>
    <w:p>
      <w:r>
        <w:t>- Developed solutions using Python</w:t>
      </w:r>
    </w:p>
    <w:p>
      <w:r>
        <w:t>- Collaborated with cross-functional teams</w:t>
      </w:r>
    </w:p>
    <w:p>
      <w:r>
        <w:t>- Improved efficiency by 43%</w:t>
      </w:r>
    </w:p>
    <w:p>
      <w:pPr>
        <w:pStyle w:val="3"/>
      </w:pPr>
      <w:r>
        <w:t>Education</w:t>
      </w:r>
    </w:p>
    <w:p>
      <w:r>
        <w:t>Bachelor's Degree in Computer Science - Yale University (207)</w:t>
      </w:r>
    </w:p>
    <w:p>
      <w:pPr>
        <w:pStyle w:val="3"/>
      </w:pPr>
      <w:r>
        <w:t>Skills</w:t>
      </w:r>
    </w:p>
    <w:p>
      <w:r>
        <w:t>Communication, SQL, Project Management, Leadership, Java</w:t>
      </w:r>
    </w:p>
    <w:p>
      <w:r>
        <w:br w:type="page"/>
      </w:r>
    </w:p>
    <w:p>
      <w:pPr>
        <w:pStyle w:val="2"/>
      </w:pPr>
      <w:r>
        <w:t>Cameron White 479</w:t>
      </w:r>
    </w:p>
    <w:p>
      <w:r>
        <w:t>Email: cameron14@example.com</w:t>
      </w:r>
    </w:p>
    <w:p>
      <w:r>
        <w:t>Phone: +1-387-649-8615</w:t>
      </w:r>
    </w:p>
    <w:p>
      <w:r>
        <w:t>Address: 269 Main Street, Cityville, USA</w:t>
      </w:r>
    </w:p>
    <w:p>
      <w:pPr>
        <w:pStyle w:val="3"/>
      </w:pPr>
      <w:r>
        <w:t>Professional Summary</w:t>
      </w:r>
    </w:p>
    <w:p>
      <w:r>
        <w:t>Experienced Sales Executive with a strong background in Problem-Solving and Java. Proven track record of success at InnoWorks.</w:t>
      </w:r>
    </w:p>
    <w:p>
      <w:pPr>
        <w:pStyle w:val="3"/>
      </w:pPr>
      <w:r>
        <w:t>Work Experience</w:t>
      </w:r>
    </w:p>
    <w:p>
      <w:r>
        <w:t>Sales Executive at InnoWorks (2013 - 2025)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20%</w:t>
      </w:r>
    </w:p>
    <w:p>
      <w:pPr>
        <w:pStyle w:val="3"/>
      </w:pPr>
      <w:r>
        <w:t>Education</w:t>
      </w:r>
    </w:p>
    <w:p>
      <w:r>
        <w:t>Bachelor's Degree in Computer Science - Columbia University (207)</w:t>
      </w:r>
    </w:p>
    <w:p>
      <w:pPr>
        <w:pStyle w:val="3"/>
      </w:pPr>
      <w:r>
        <w:t>Skills</w:t>
      </w:r>
    </w:p>
    <w:p>
      <w:r>
        <w:t>Project Management, SQL, Problem-Solving, Communication, C++</w:t>
      </w:r>
    </w:p>
    <w:p>
      <w:r>
        <w:br w:type="page"/>
      </w:r>
    </w:p>
    <w:p>
      <w:pPr>
        <w:pStyle w:val="2"/>
      </w:pPr>
      <w:r>
        <w:t>Drew Harris 887</w:t>
      </w:r>
    </w:p>
    <w:p>
      <w:r>
        <w:t>Email: drew95@example.com</w:t>
      </w:r>
    </w:p>
    <w:p>
      <w:r>
        <w:t>Phone: +1-712-442-8869</w:t>
      </w:r>
    </w:p>
    <w:p>
      <w:r>
        <w:t>Address: 869 Main Street, Cityville, USA</w:t>
      </w:r>
    </w:p>
    <w:p>
      <w:pPr>
        <w:pStyle w:val="3"/>
      </w:pPr>
      <w:r>
        <w:t>Professional Summary</w:t>
      </w:r>
    </w:p>
    <w:p>
      <w:r>
        <w:t>Experienced Data Analyst with a strong background in SQL and Python. Proven track record of success at FinanceHub.</w:t>
      </w:r>
    </w:p>
    <w:p>
      <w:pPr>
        <w:pStyle w:val="3"/>
      </w:pPr>
      <w:r>
        <w:t>Work Experience</w:t>
      </w:r>
    </w:p>
    <w:p>
      <w:r>
        <w:t>Data Analyst at FinanceHub (2020 - 2025)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16%</w:t>
      </w:r>
    </w:p>
    <w:p>
      <w:pPr>
        <w:pStyle w:val="3"/>
      </w:pPr>
      <w:r>
        <w:t>Education</w:t>
      </w:r>
    </w:p>
    <w:p>
      <w:r>
        <w:t>Bachelor's Degree in Computer Science - Princeton University (208)</w:t>
      </w:r>
    </w:p>
    <w:p>
      <w:pPr>
        <w:pStyle w:val="3"/>
      </w:pPr>
      <w:r>
        <w:t>Skills</w:t>
      </w:r>
    </w:p>
    <w:p>
      <w:r>
        <w:t>Project Management, Creativity, Time Management, Excel, Communication</w:t>
      </w:r>
    </w:p>
    <w:p>
      <w:r>
        <w:br w:type="page"/>
      </w:r>
    </w:p>
    <w:p>
      <w:pPr>
        <w:pStyle w:val="2"/>
      </w:pPr>
      <w:r>
        <w:t>Riley Thompson 915</w:t>
      </w:r>
    </w:p>
    <w:p>
      <w:r>
        <w:t>Email: riley91@example.com</w:t>
      </w:r>
    </w:p>
    <w:p>
      <w:r>
        <w:t>Phone: +1-245-245-2718</w:t>
      </w:r>
    </w:p>
    <w:p>
      <w:r>
        <w:t>Address: 871 Main Street, Cityville, USA</w:t>
      </w:r>
    </w:p>
    <w:p>
      <w:pPr>
        <w:pStyle w:val="3"/>
      </w:pPr>
      <w:r>
        <w:t>Professional Summary</w:t>
      </w:r>
    </w:p>
    <w:p>
      <w:r>
        <w:t>Experienced Project Manager with a strong background in Python and SQL. Proven track record of success at SalesPro.</w:t>
      </w:r>
    </w:p>
    <w:p>
      <w:pPr>
        <w:pStyle w:val="3"/>
      </w:pPr>
      <w:r>
        <w:t>Work Experience</w:t>
      </w:r>
    </w:p>
    <w:p>
      <w:r>
        <w:t>Project Manager at SalesPro (2014 - 2024)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43%</w:t>
      </w:r>
    </w:p>
    <w:p>
      <w:pPr>
        <w:pStyle w:val="3"/>
      </w:pPr>
      <w:r>
        <w:t>Education</w:t>
      </w:r>
    </w:p>
    <w:p>
      <w:r>
        <w:t>Bachelor's Degree in Computer Science - Oxford University (2014)</w:t>
      </w:r>
    </w:p>
    <w:p>
      <w:pPr>
        <w:pStyle w:val="3"/>
      </w:pPr>
      <w:r>
        <w:t>Skills</w:t>
      </w:r>
    </w:p>
    <w:p>
      <w:r>
        <w:t>Project Management, Java, Creativity, Leadership, SQL</w:t>
      </w:r>
    </w:p>
    <w:p>
      <w:r>
        <w:br w:type="page"/>
      </w:r>
    </w:p>
    <w:p>
      <w:pPr>
        <w:pStyle w:val="2"/>
      </w:pPr>
      <w:r>
        <w:t>Taylor Smith 966</w:t>
      </w:r>
    </w:p>
    <w:p>
      <w:r>
        <w:t>Email: taylor91@example.com</w:t>
      </w:r>
    </w:p>
    <w:p>
      <w:r>
        <w:t>Phone: +1-191-913-4900</w:t>
      </w:r>
    </w:p>
    <w:p>
      <w:r>
        <w:t>Address: 905 Main Street, Cityville, USA</w:t>
      </w:r>
    </w:p>
    <w:p>
      <w:pPr>
        <w:pStyle w:val="3"/>
      </w:pPr>
      <w:r>
        <w:t>Professional Summary</w:t>
      </w:r>
    </w:p>
    <w:p>
      <w:r>
        <w:t>Experienced Financial Analyst with a strong background in Problem-Solving and Java. Proven track record of success at DataSoft.</w:t>
      </w:r>
    </w:p>
    <w:p>
      <w:pPr>
        <w:pStyle w:val="3"/>
      </w:pPr>
      <w:r>
        <w:t>Work Experience</w:t>
      </w:r>
    </w:p>
    <w:p>
      <w:r>
        <w:t>Financial Analyst at DataSoft (2015 - 2023)</w:t>
      </w:r>
    </w:p>
    <w:p>
      <w:r>
        <w:t>- Developed solutions using Communication</w:t>
      </w:r>
    </w:p>
    <w:p>
      <w:r>
        <w:t>- Collaborated with cross-functional teams</w:t>
      </w:r>
    </w:p>
    <w:p>
      <w:r>
        <w:t>- Improved efficiency by 29%</w:t>
      </w:r>
    </w:p>
    <w:p>
      <w:pPr>
        <w:pStyle w:val="3"/>
      </w:pPr>
      <w:r>
        <w:t>Education</w:t>
      </w:r>
    </w:p>
    <w:p>
      <w:r>
        <w:t>Bachelor's Degree in Computer Science - Columbia University (2012)</w:t>
      </w:r>
    </w:p>
    <w:p>
      <w:pPr>
        <w:pStyle w:val="3"/>
      </w:pPr>
      <w:r>
        <w:t>Skills</w:t>
      </w:r>
    </w:p>
    <w:p>
      <w:r>
        <w:t>Teamwork, C++, Time Management, Project Management, Python</w:t>
      </w:r>
    </w:p>
    <w:p>
      <w:r>
        <w:br w:type="page"/>
      </w:r>
    </w:p>
    <w:p>
      <w:pPr>
        <w:pStyle w:val="2"/>
      </w:pPr>
      <w:r>
        <w:t>Riley Thompson 115</w:t>
      </w:r>
    </w:p>
    <w:p>
      <w:r>
        <w:t>Email: riley26@example.com</w:t>
      </w:r>
    </w:p>
    <w:p>
      <w:r>
        <w:t>Phone: +1-812-729-5656</w:t>
      </w:r>
    </w:p>
    <w:p>
      <w:r>
        <w:t>Address: 832 Main Street, Cityville, USA</w:t>
      </w:r>
    </w:p>
    <w:p>
      <w:pPr>
        <w:pStyle w:val="3"/>
      </w:pPr>
      <w:r>
        <w:t>Professional Summary</w:t>
      </w:r>
    </w:p>
    <w:p>
      <w:r>
        <w:t>Experienced Software Engineer with a strong background in Excel and Creativity. Proven track record of success at ContentWorks.</w:t>
      </w:r>
    </w:p>
    <w:p>
      <w:pPr>
        <w:pStyle w:val="3"/>
      </w:pPr>
      <w:r>
        <w:t>Work Experience</w:t>
      </w:r>
    </w:p>
    <w:p>
      <w:r>
        <w:t>Software Engineer at ContentWorks (2012 - 2023)</w:t>
      </w:r>
    </w:p>
    <w:p>
      <w:r>
        <w:t>- Developed solutions using Leadership</w:t>
      </w:r>
    </w:p>
    <w:p>
      <w:r>
        <w:t>- Collaborated with cross-functional teams</w:t>
      </w:r>
    </w:p>
    <w:p>
      <w:r>
        <w:t>- Improved efficiency by 20%</w:t>
      </w:r>
    </w:p>
    <w:p>
      <w:pPr>
        <w:pStyle w:val="3"/>
      </w:pPr>
      <w:r>
        <w:t>Education</w:t>
      </w:r>
    </w:p>
    <w:p>
      <w:r>
        <w:t>Bachelor's Degree in Computer Science - UCLA (206)</w:t>
      </w:r>
    </w:p>
    <w:p>
      <w:pPr>
        <w:pStyle w:val="3"/>
      </w:pPr>
      <w:r>
        <w:t>Skills</w:t>
      </w:r>
    </w:p>
    <w:p>
      <w:r>
        <w:t>Leadership, Excel, Time Management, Python, Communication</w:t>
      </w:r>
    </w:p>
    <w:p>
      <w:r>
        <w:br w:type="page"/>
      </w:r>
    </w:p>
    <w:p>
      <w:pPr>
        <w:pStyle w:val="2"/>
      </w:pPr>
      <w:r>
        <w:t>Cameron White 513</w:t>
      </w:r>
    </w:p>
    <w:p>
      <w:r>
        <w:t>Email: cameron58@example.com</w:t>
      </w:r>
    </w:p>
    <w:p>
      <w:r>
        <w:t>Phone: +1-927-673-2017</w:t>
      </w:r>
    </w:p>
    <w:p>
      <w:r>
        <w:t>Address: 316 Main Street, Cityville, USA</w:t>
      </w:r>
    </w:p>
    <w:p>
      <w:pPr>
        <w:pStyle w:val="3"/>
      </w:pPr>
      <w:r>
        <w:t>Professional Summary</w:t>
      </w:r>
    </w:p>
    <w:p>
      <w:r>
        <w:t>Experienced Graphic Designer with a strong background in Project Management and C++. Proven track record of success at InnoWorks.</w:t>
      </w:r>
    </w:p>
    <w:p>
      <w:pPr>
        <w:pStyle w:val="3"/>
      </w:pPr>
      <w:r>
        <w:t>Work Experience</w:t>
      </w:r>
    </w:p>
    <w:p>
      <w:r>
        <w:t>Graphic Designer at InnoWorks (2010 - 2021)</w:t>
      </w:r>
    </w:p>
    <w:p>
      <w:r>
        <w:t>- Developed solutions using Creativity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3"/>
      </w:pPr>
      <w:r>
        <w:t>Education</w:t>
      </w:r>
    </w:p>
    <w:p>
      <w:r>
        <w:t>Bachelor's Degree in Computer Science - UC Berkeley (207)</w:t>
      </w:r>
    </w:p>
    <w:p>
      <w:pPr>
        <w:pStyle w:val="3"/>
      </w:pPr>
      <w:r>
        <w:t>Skills</w:t>
      </w:r>
    </w:p>
    <w:p>
      <w:r>
        <w:t>Communication, Excel, Java, Time Management, Problem-Solving</w:t>
      </w:r>
    </w:p>
    <w:p>
      <w:r>
        <w:br w:type="page"/>
      </w:r>
    </w:p>
    <w:p>
      <w:pPr>
        <w:pStyle w:val="2"/>
      </w:pPr>
      <w:r>
        <w:t>Taylor Smith 429</w:t>
      </w:r>
    </w:p>
    <w:p>
      <w:r>
        <w:t>Email: taylor22@example.com</w:t>
      </w:r>
    </w:p>
    <w:p>
      <w:r>
        <w:t>Phone: +1-904-104-4537</w:t>
      </w:r>
    </w:p>
    <w:p>
      <w:r>
        <w:t>Address: 790 Main Street, Cityville, USA</w:t>
      </w:r>
    </w:p>
    <w:p>
      <w:pPr>
        <w:pStyle w:val="3"/>
      </w:pPr>
      <w:r>
        <w:t>Professional Summary</w:t>
      </w:r>
    </w:p>
    <w:p>
      <w:r>
        <w:t>Experienced Data Analyst with a strong background in Java and Time Management. Proven track record of success at SalesPro.</w:t>
      </w:r>
    </w:p>
    <w:p>
      <w:pPr>
        <w:pStyle w:val="3"/>
      </w:pPr>
      <w:r>
        <w:t>Work Experience</w:t>
      </w:r>
    </w:p>
    <w:p>
      <w:r>
        <w:t>Data Analyst at SalesPro (2010 - 2022)</w:t>
      </w:r>
    </w:p>
    <w:p>
      <w:r>
        <w:t>- Developed solutions using Excel</w:t>
      </w:r>
    </w:p>
    <w:p>
      <w:r>
        <w:t>- Collaborated with cross-functional teams</w:t>
      </w:r>
    </w:p>
    <w:p>
      <w:r>
        <w:t>- Improved efficiency by 48%</w:t>
      </w:r>
    </w:p>
    <w:p>
      <w:pPr>
        <w:pStyle w:val="3"/>
      </w:pPr>
      <w:r>
        <w:t>Education</w:t>
      </w:r>
    </w:p>
    <w:p>
      <w:r>
        <w:t>Bachelor's Degree in Computer Science - Yale University (206)</w:t>
      </w:r>
    </w:p>
    <w:p>
      <w:pPr>
        <w:pStyle w:val="3"/>
      </w:pPr>
      <w:r>
        <w:t>Skills</w:t>
      </w:r>
    </w:p>
    <w:p>
      <w:r>
        <w:t>Time Management, Teamwork, Problem-Solving, Creativity, Excel</w:t>
      </w:r>
    </w:p>
    <w:p>
      <w:r>
        <w:br w:type="page"/>
      </w:r>
    </w:p>
    <w:p>
      <w:pPr>
        <w:pStyle w:val="2"/>
      </w:pPr>
      <w:r>
        <w:t>Riley Thompson 910</w:t>
      </w:r>
    </w:p>
    <w:p>
      <w:r>
        <w:t>Email: riley14@example.com</w:t>
      </w:r>
    </w:p>
    <w:p>
      <w:r>
        <w:t>Phone: +1-130-252-3758</w:t>
      </w:r>
    </w:p>
    <w:p>
      <w:r>
        <w:t>Address: 535 Main Street, Cityville, USA</w:t>
      </w:r>
    </w:p>
    <w:p>
      <w:pPr>
        <w:pStyle w:val="3"/>
      </w:pPr>
      <w:r>
        <w:t>Professional Summary</w:t>
      </w:r>
    </w:p>
    <w:p>
      <w:r>
        <w:t>Experienced Content Writer with a strong background in Project Management and Java. Proven track record of success at TechCorp.</w:t>
      </w:r>
    </w:p>
    <w:p>
      <w:pPr>
        <w:pStyle w:val="3"/>
      </w:pPr>
      <w:r>
        <w:t>Work Experience</w:t>
      </w:r>
    </w:p>
    <w:p>
      <w:r>
        <w:t>Content Writer at TechCorp (2017 - 2025)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3"/>
      </w:pPr>
      <w:r>
        <w:t>Education</w:t>
      </w:r>
    </w:p>
    <w:p>
      <w:r>
        <w:t>Bachelor's Degree in Computer Science - Yale University (2012)</w:t>
      </w:r>
    </w:p>
    <w:p>
      <w:pPr>
        <w:pStyle w:val="3"/>
      </w:pPr>
      <w:r>
        <w:t>Skills</w:t>
      </w:r>
    </w:p>
    <w:p>
      <w:r>
        <w:t>Java, Excel, SQL, Teamwork, Python</w:t>
      </w:r>
    </w:p>
    <w:p>
      <w:r>
        <w:br w:type="page"/>
      </w:r>
    </w:p>
    <w:p>
      <w:pPr>
        <w:pStyle w:val="2"/>
      </w:pPr>
      <w:r>
        <w:t>Morgan Brown 692</w:t>
      </w:r>
    </w:p>
    <w:p>
      <w:r>
        <w:t>Email: morgan3@example.com</w:t>
      </w:r>
    </w:p>
    <w:p>
      <w:r>
        <w:t>Phone: +1-269-312-7499</w:t>
      </w:r>
    </w:p>
    <w:p>
      <w:r>
        <w:t>Address: 928 Main Street, Cityville, USA</w:t>
      </w:r>
    </w:p>
    <w:p>
      <w:pPr>
        <w:pStyle w:val="3"/>
      </w:pPr>
      <w:r>
        <w:t>Professional Summary</w:t>
      </w:r>
    </w:p>
    <w:p>
      <w:r>
        <w:t>Experienced Marketing Specialist with a strong background in Project Management and Leadership. Proven track record of success at DataSoft.</w:t>
      </w:r>
    </w:p>
    <w:p>
      <w:pPr>
        <w:pStyle w:val="3"/>
      </w:pPr>
      <w:r>
        <w:t>Work Experience</w:t>
      </w:r>
    </w:p>
    <w:p>
      <w:r>
        <w:t>Marketing Specialist at DataSoft (2011 - 2022)</w:t>
      </w:r>
    </w:p>
    <w:p>
      <w:r>
        <w:t>- Developed solutions using Communication</w:t>
      </w:r>
    </w:p>
    <w:p>
      <w:r>
        <w:t>- Collaborated with cross-functional teams</w:t>
      </w:r>
    </w:p>
    <w:p>
      <w:r>
        <w:t>- Improved efficiency by 49%</w:t>
      </w:r>
    </w:p>
    <w:p>
      <w:pPr>
        <w:pStyle w:val="3"/>
      </w:pPr>
      <w:r>
        <w:t>Education</w:t>
      </w:r>
    </w:p>
    <w:p>
      <w:r>
        <w:t>Bachelor's Degree in Computer Science - Columbia University (207)</w:t>
      </w:r>
    </w:p>
    <w:p>
      <w:pPr>
        <w:pStyle w:val="3"/>
      </w:pPr>
      <w:r>
        <w:t>Skills</w:t>
      </w:r>
    </w:p>
    <w:p>
      <w:r>
        <w:t>Java, Time Management, Communication, Creativity, Python</w:t>
      </w:r>
    </w:p>
    <w:p>
      <w:r>
        <w:br w:type="page"/>
      </w:r>
    </w:p>
    <w:p>
      <w:pPr>
        <w:pStyle w:val="2"/>
      </w:pPr>
      <w:r>
        <w:t>Casey Davis 935</w:t>
      </w:r>
    </w:p>
    <w:p>
      <w:r>
        <w:t>Email: casey33@example.com</w:t>
      </w:r>
    </w:p>
    <w:p>
      <w:r>
        <w:t>Phone: +1-873-540-8541</w:t>
      </w:r>
    </w:p>
    <w:p>
      <w:r>
        <w:t>Address: 364 Main Street, Cityville, USA</w:t>
      </w:r>
    </w:p>
    <w:p>
      <w:pPr>
        <w:pStyle w:val="3"/>
      </w:pPr>
      <w:r>
        <w:t>Professional Summary</w:t>
      </w:r>
    </w:p>
    <w:p>
      <w:r>
        <w:t>Experienced Customer Support with a strong background in SQL and Python. Proven track record of success at DesignPro.</w:t>
      </w:r>
    </w:p>
    <w:p>
      <w:pPr>
        <w:pStyle w:val="3"/>
      </w:pPr>
      <w:r>
        <w:t>Work Experience</w:t>
      </w:r>
    </w:p>
    <w:p>
      <w:r>
        <w:t>Customer Support at DesignPro (2020 - 2023)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47%</w:t>
      </w:r>
    </w:p>
    <w:p>
      <w:pPr>
        <w:pStyle w:val="3"/>
      </w:pPr>
      <w:r>
        <w:t>Education</w:t>
      </w:r>
    </w:p>
    <w:p>
      <w:r>
        <w:t>Bachelor's Degree in Computer Science - UC Berkeley (2014)</w:t>
      </w:r>
    </w:p>
    <w:p>
      <w:pPr>
        <w:pStyle w:val="3"/>
      </w:pPr>
      <w:r>
        <w:t>Skills</w:t>
      </w:r>
    </w:p>
    <w:p>
      <w:r>
        <w:t>Python, C++, Excel, SQL, Problem-Solving</w:t>
      </w:r>
    </w:p>
    <w:p>
      <w:r>
        <w:br w:type="page"/>
      </w:r>
    </w:p>
    <w:p>
      <w:pPr>
        <w:pStyle w:val="2"/>
      </w:pPr>
      <w:r>
        <w:t>Avery Martinez 637</w:t>
      </w:r>
    </w:p>
    <w:p>
      <w:r>
        <w:t>Email: avery95@example.com</w:t>
      </w:r>
    </w:p>
    <w:p>
      <w:r>
        <w:t>Phone: +1-854-558-2786</w:t>
      </w:r>
    </w:p>
    <w:p>
      <w:r>
        <w:t>Address: 289 Main Street, Cityville, USA</w:t>
      </w:r>
    </w:p>
    <w:p>
      <w:pPr>
        <w:pStyle w:val="3"/>
      </w:pPr>
      <w:r>
        <w:t>Professional Summary</w:t>
      </w:r>
    </w:p>
    <w:p>
      <w:r>
        <w:t>Experienced Sales Executive with a strong background in Java and Leadership. Proven track record of success at InnoWorks.</w:t>
      </w:r>
    </w:p>
    <w:p>
      <w:pPr>
        <w:pStyle w:val="3"/>
      </w:pPr>
      <w:r>
        <w:t>Work Experience</w:t>
      </w:r>
    </w:p>
    <w:p>
      <w:r>
        <w:t>Sales Executive at InnoWorks (2013 - 2021)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37%</w:t>
      </w:r>
    </w:p>
    <w:p>
      <w:pPr>
        <w:pStyle w:val="3"/>
      </w:pPr>
      <w:r>
        <w:t>Education</w:t>
      </w:r>
    </w:p>
    <w:p>
      <w:r>
        <w:t>Bachelor's Degree in Computer Science - UC Berkeley (209)</w:t>
      </w:r>
    </w:p>
    <w:p>
      <w:pPr>
        <w:pStyle w:val="3"/>
      </w:pPr>
      <w:r>
        <w:t>Skills</w:t>
      </w:r>
    </w:p>
    <w:p>
      <w:r>
        <w:t>C++, Creativity, Time Management, Leadership, Project Management</w:t>
      </w:r>
    </w:p>
    <w:p>
      <w:r>
        <w:br w:type="page"/>
      </w:r>
    </w:p>
    <w:p>
      <w:pPr>
        <w:pStyle w:val="2"/>
      </w:pPr>
      <w:r>
        <w:t>Jordan Lee 717</w:t>
      </w:r>
    </w:p>
    <w:p>
      <w:r>
        <w:t>Email: jordan3@example.com</w:t>
      </w:r>
    </w:p>
    <w:p>
      <w:r>
        <w:t>Phone: +1-272-612-8866</w:t>
      </w:r>
    </w:p>
    <w:p>
      <w:r>
        <w:t>Address: 796 Main Street, Cityville, USA</w:t>
      </w:r>
    </w:p>
    <w:p>
      <w:pPr>
        <w:pStyle w:val="3"/>
      </w:pPr>
      <w:r>
        <w:t>Professional Summary</w:t>
      </w:r>
    </w:p>
    <w:p>
      <w:r>
        <w:t>Experienced Project Manager with a strong background in Python and Leadership. Proven track record of success at SalesPro.</w:t>
      </w:r>
    </w:p>
    <w:p>
      <w:pPr>
        <w:pStyle w:val="3"/>
      </w:pPr>
      <w:r>
        <w:t>Work Experience</w:t>
      </w:r>
    </w:p>
    <w:p>
      <w:r>
        <w:t>Project Manager at SalesPro (2013 - 2023)</w:t>
      </w:r>
    </w:p>
    <w:p>
      <w:r>
        <w:t>- Developed solutions using Communication</w:t>
      </w:r>
    </w:p>
    <w:p>
      <w:r>
        <w:t>- Collaborated with cross-functional teams</w:t>
      </w:r>
    </w:p>
    <w:p>
      <w:r>
        <w:t>- Improved efficiency by 47%</w:t>
      </w:r>
    </w:p>
    <w:p>
      <w:pPr>
        <w:pStyle w:val="3"/>
      </w:pPr>
      <w:r>
        <w:t>Education</w:t>
      </w:r>
    </w:p>
    <w:p>
      <w:r>
        <w:t>Bachelor's Degree in Computer Science - Columbia University (2011)</w:t>
      </w:r>
    </w:p>
    <w:p>
      <w:pPr>
        <w:pStyle w:val="3"/>
      </w:pPr>
      <w:r>
        <w:t>Skills</w:t>
      </w:r>
    </w:p>
    <w:p>
      <w:r>
        <w:t>Excel, Problem-Solving, Teamwork, C++, Creativity</w:t>
      </w:r>
    </w:p>
    <w:p>
      <w:r>
        <w:br w:type="page"/>
      </w:r>
    </w:p>
    <w:p>
      <w:pPr>
        <w:pStyle w:val="2"/>
      </w:pPr>
      <w:r>
        <w:t>Morgan Brown 246</w:t>
      </w:r>
    </w:p>
    <w:p>
      <w:r>
        <w:t>Email: morgan33@example.com</w:t>
      </w:r>
    </w:p>
    <w:p>
      <w:r>
        <w:t>Phone: +1-296-588-3846</w:t>
      </w:r>
    </w:p>
    <w:p>
      <w:r>
        <w:t>Address: 341 Main Street, Cityville, USA</w:t>
      </w:r>
    </w:p>
    <w:p>
      <w:pPr>
        <w:pStyle w:val="3"/>
      </w:pPr>
      <w:r>
        <w:t>Professional Summary</w:t>
      </w:r>
    </w:p>
    <w:p>
      <w:r>
        <w:t>Experienced Software Engineer with a strong background in Creativity and SQL. Proven track record of success at Supportly.</w:t>
      </w:r>
    </w:p>
    <w:p>
      <w:pPr>
        <w:pStyle w:val="3"/>
      </w:pPr>
      <w:r>
        <w:t>Work Experience</w:t>
      </w:r>
    </w:p>
    <w:p>
      <w:r>
        <w:t>Software Engineer at Supportly (2020 - 2025)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36%</w:t>
      </w:r>
    </w:p>
    <w:p>
      <w:pPr>
        <w:pStyle w:val="3"/>
      </w:pPr>
      <w:r>
        <w:t>Education</w:t>
      </w:r>
    </w:p>
    <w:p>
      <w:r>
        <w:t>Bachelor's Degree in Computer Science - Harvard University (208)</w:t>
      </w:r>
    </w:p>
    <w:p>
      <w:pPr>
        <w:pStyle w:val="3"/>
      </w:pPr>
      <w:r>
        <w:t>Skills</w:t>
      </w:r>
    </w:p>
    <w:p>
      <w:r>
        <w:t>Time Management, Python, SQL, Communication, Creativity</w:t>
      </w:r>
    </w:p>
    <w:p>
      <w:r>
        <w:br w:type="page"/>
      </w:r>
    </w:p>
    <w:p>
      <w:pPr>
        <w:pStyle w:val="2"/>
      </w:pPr>
      <w:r>
        <w:t>Jordan Lee 483</w:t>
      </w:r>
    </w:p>
    <w:p>
      <w:r>
        <w:t>Email: jordan68@example.com</w:t>
      </w:r>
    </w:p>
    <w:p>
      <w:r>
        <w:t>Phone: +1-872-295-7931</w:t>
      </w:r>
    </w:p>
    <w:p>
      <w:r>
        <w:t>Address: 316 Main Street, Cityville, USA</w:t>
      </w:r>
    </w:p>
    <w:p>
      <w:pPr>
        <w:pStyle w:val="3"/>
      </w:pPr>
      <w:r>
        <w:t>Professional Summary</w:t>
      </w:r>
    </w:p>
    <w:p>
      <w:r>
        <w:t>Experienced Project Manager with a strong background in Python and Problem-Solving. Proven track record of success at InnoWorks.</w:t>
      </w:r>
    </w:p>
    <w:p>
      <w:pPr>
        <w:pStyle w:val="3"/>
      </w:pPr>
      <w:r>
        <w:t>Work Experience</w:t>
      </w:r>
    </w:p>
    <w:p>
      <w:r>
        <w:t>Project Manager at InnoWorks (2016 - 2023)</w:t>
      </w:r>
    </w:p>
    <w:p>
      <w:r>
        <w:t>- Developed solutions using Java</w:t>
      </w:r>
    </w:p>
    <w:p>
      <w:r>
        <w:t>- Collaborated with cross-functional teams</w:t>
      </w:r>
    </w:p>
    <w:p>
      <w:r>
        <w:t>- Improved efficiency by 46%</w:t>
      </w:r>
    </w:p>
    <w:p>
      <w:pPr>
        <w:pStyle w:val="3"/>
      </w:pPr>
      <w:r>
        <w:t>Education</w:t>
      </w:r>
    </w:p>
    <w:p>
      <w:r>
        <w:t>Bachelor's Degree in Computer Science - Oxford University (209)</w:t>
      </w:r>
    </w:p>
    <w:p>
      <w:pPr>
        <w:pStyle w:val="3"/>
      </w:pPr>
      <w:r>
        <w:t>Skills</w:t>
      </w:r>
    </w:p>
    <w:p>
      <w:r>
        <w:t>SQL, Java, Leadership, C++, Teamwork</w:t>
      </w:r>
    </w:p>
    <w:p>
      <w:r>
        <w:br w:type="page"/>
      </w:r>
    </w:p>
    <w:p>
      <w:pPr>
        <w:pStyle w:val="2"/>
      </w:pPr>
      <w:r>
        <w:t>Jamie Wilson 133</w:t>
      </w:r>
    </w:p>
    <w:p>
      <w:r>
        <w:t>Email: jamie50@example.com</w:t>
      </w:r>
    </w:p>
    <w:p>
      <w:r>
        <w:t>Phone: +1-802-404-8660</w:t>
      </w:r>
    </w:p>
    <w:p>
      <w:r>
        <w:t>Address: 510 Main Street, Cityville, USA</w:t>
      </w:r>
    </w:p>
    <w:p>
      <w:pPr>
        <w:pStyle w:val="3"/>
      </w:pPr>
      <w:r>
        <w:t>Professional Summary</w:t>
      </w:r>
    </w:p>
    <w:p>
      <w:r>
        <w:t>Experienced Sales Executive with a strong background in Project Management and Excel. Proven track record of success at Supportly.</w:t>
      </w:r>
    </w:p>
    <w:p>
      <w:pPr>
        <w:pStyle w:val="3"/>
      </w:pPr>
      <w:r>
        <w:t>Work Experience</w:t>
      </w:r>
    </w:p>
    <w:p>
      <w:r>
        <w:t>Sales Executive at Supportly (2012 - 2022)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3"/>
      </w:pPr>
      <w:r>
        <w:t>Education</w:t>
      </w:r>
    </w:p>
    <w:p>
      <w:r>
        <w:t>Bachelor's Degree in Computer Science - UC Berkeley (209)</w:t>
      </w:r>
    </w:p>
    <w:p>
      <w:pPr>
        <w:pStyle w:val="3"/>
      </w:pPr>
      <w:r>
        <w:t>Skills</w:t>
      </w:r>
    </w:p>
    <w:p>
      <w:r>
        <w:t>Teamwork, Python, Java, Time Management, C++</w:t>
      </w:r>
    </w:p>
    <w:p>
      <w:r>
        <w:br w:type="page"/>
      </w:r>
    </w:p>
    <w:p>
      <w:pPr>
        <w:pStyle w:val="2"/>
      </w:pPr>
      <w:r>
        <w:t>Jordan Lee 631</w:t>
      </w:r>
    </w:p>
    <w:p>
      <w:r>
        <w:t>Email: jordan11@example.com</w:t>
      </w:r>
    </w:p>
    <w:p>
      <w:r>
        <w:t>Phone: +1-881-198-5773</w:t>
      </w:r>
    </w:p>
    <w:p>
      <w:r>
        <w:t>Address: 586 Main Street, Cityville, USA</w:t>
      </w:r>
    </w:p>
    <w:p>
      <w:pPr>
        <w:pStyle w:val="3"/>
      </w:pPr>
      <w:r>
        <w:t>Professional Summary</w:t>
      </w:r>
    </w:p>
    <w:p>
      <w:r>
        <w:t>Experienced Financial Analyst with a strong background in Creativity and Time Management. Proven track record of success at MarketGenius.</w:t>
      </w:r>
    </w:p>
    <w:p>
      <w:pPr>
        <w:pStyle w:val="3"/>
      </w:pPr>
      <w:r>
        <w:t>Work Experience</w:t>
      </w:r>
    </w:p>
    <w:p>
      <w:r>
        <w:t>Financial Analyst at MarketGenius (2017 - 2023)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39%</w:t>
      </w:r>
    </w:p>
    <w:p>
      <w:pPr>
        <w:pStyle w:val="3"/>
      </w:pPr>
      <w:r>
        <w:t>Education</w:t>
      </w:r>
    </w:p>
    <w:p>
      <w:r>
        <w:t>Bachelor's Degree in Computer Science - Oxford University (2015)</w:t>
      </w:r>
    </w:p>
    <w:p>
      <w:pPr>
        <w:pStyle w:val="3"/>
      </w:pPr>
      <w:r>
        <w:t>Skills</w:t>
      </w:r>
    </w:p>
    <w:p>
      <w:r>
        <w:t>SQL, C++, Problem-Solving, Teamwork, Java</w:t>
      </w:r>
    </w:p>
    <w:p>
      <w:r>
        <w:br w:type="page"/>
      </w:r>
    </w:p>
    <w:p>
      <w:pPr>
        <w:pStyle w:val="2"/>
      </w:pPr>
      <w:r>
        <w:t>Riley Thompson 582</w:t>
      </w:r>
    </w:p>
    <w:p>
      <w:r>
        <w:t>Email: riley62@example.com</w:t>
      </w:r>
    </w:p>
    <w:p>
      <w:r>
        <w:t>Phone: +1-680-332-5493</w:t>
      </w:r>
    </w:p>
    <w:p>
      <w:r>
        <w:t>Address: 594 Main Street, Cityville, USA</w:t>
      </w:r>
    </w:p>
    <w:p>
      <w:pPr>
        <w:pStyle w:val="3"/>
      </w:pPr>
      <w:r>
        <w:t>Professional Summary</w:t>
      </w:r>
    </w:p>
    <w:p>
      <w:r>
        <w:t>Experienced Sales Executive with a strong background in Java and Time Management. Proven track record of success at HRConnect.</w:t>
      </w:r>
    </w:p>
    <w:p>
      <w:pPr>
        <w:pStyle w:val="3"/>
      </w:pPr>
      <w:r>
        <w:t>Work Experience</w:t>
      </w:r>
    </w:p>
    <w:p>
      <w:r>
        <w:t>Sales Executive at HRConnect (2014 - 2023)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43%</w:t>
      </w:r>
    </w:p>
    <w:p>
      <w:pPr>
        <w:pStyle w:val="3"/>
      </w:pPr>
      <w:r>
        <w:t>Education</w:t>
      </w:r>
    </w:p>
    <w:p>
      <w:r>
        <w:t>Bachelor's Degree in Computer Science - Oxford University (2015)</w:t>
      </w:r>
    </w:p>
    <w:p>
      <w:pPr>
        <w:pStyle w:val="3"/>
      </w:pPr>
      <w:r>
        <w:t>Skills</w:t>
      </w:r>
    </w:p>
    <w:p>
      <w:r>
        <w:t>SQL, Leadership, Communication, Python, Teamwork</w:t>
      </w:r>
    </w:p>
    <w:p>
      <w:r>
        <w:br w:type="page"/>
      </w:r>
    </w:p>
    <w:p>
      <w:pPr>
        <w:pStyle w:val="2"/>
      </w:pPr>
      <w:r>
        <w:t>Alex Johnson 107</w:t>
      </w:r>
    </w:p>
    <w:p>
      <w:r>
        <w:t>Email: alex28@example.com</w:t>
      </w:r>
    </w:p>
    <w:p>
      <w:r>
        <w:t>Phone: +1-117-929-3605</w:t>
      </w:r>
    </w:p>
    <w:p>
      <w:r>
        <w:t>Address: 634 Main Street, Cityville, USA</w:t>
      </w:r>
    </w:p>
    <w:p>
      <w:pPr>
        <w:pStyle w:val="3"/>
      </w:pPr>
      <w:r>
        <w:t>Professional Summary</w:t>
      </w:r>
    </w:p>
    <w:p>
      <w:r>
        <w:t>Experienced Software Engineer with a strong background in Teamwork and Python. Proven track record of success at TechCorp.</w:t>
      </w:r>
    </w:p>
    <w:p>
      <w:pPr>
        <w:pStyle w:val="3"/>
      </w:pPr>
      <w:r>
        <w:t>Work Experience</w:t>
      </w:r>
    </w:p>
    <w:p>
      <w:r>
        <w:t>Software Engineer at TechCorp (2020 - 2023)</w:t>
      </w:r>
    </w:p>
    <w:p>
      <w:r>
        <w:t>- Developed solutions using SQL</w:t>
      </w:r>
    </w:p>
    <w:p>
      <w:r>
        <w:t>- Collaborated with cross-functional teams</w:t>
      </w:r>
    </w:p>
    <w:p>
      <w:r>
        <w:t>- Improved efficiency by 24%</w:t>
      </w:r>
    </w:p>
    <w:p>
      <w:pPr>
        <w:pStyle w:val="3"/>
      </w:pPr>
      <w:r>
        <w:t>Education</w:t>
      </w:r>
    </w:p>
    <w:p>
      <w:r>
        <w:t>Bachelor's Degree in Computer Science - UC Berkeley (209)</w:t>
      </w:r>
    </w:p>
    <w:p>
      <w:pPr>
        <w:pStyle w:val="3"/>
      </w:pPr>
      <w:r>
        <w:t>Skills</w:t>
      </w:r>
    </w:p>
    <w:p>
      <w:r>
        <w:t>Leadership, Creativity, Project Management, Communication, Time Management</w:t>
      </w:r>
    </w:p>
    <w:p>
      <w:r>
        <w:br w:type="page"/>
      </w:r>
    </w:p>
    <w:p>
      <w:pPr>
        <w:pStyle w:val="2"/>
      </w:pPr>
      <w:r>
        <w:t>Drew Harris 557</w:t>
      </w:r>
    </w:p>
    <w:p>
      <w:r>
        <w:t>Email: drew3@example.com</w:t>
      </w:r>
    </w:p>
    <w:p>
      <w:r>
        <w:t>Phone: +1-137-347-8281</w:t>
      </w:r>
    </w:p>
    <w:p>
      <w:r>
        <w:t>Address: 504 Main Street, Cityville, USA</w:t>
      </w:r>
    </w:p>
    <w:p>
      <w:pPr>
        <w:pStyle w:val="3"/>
      </w:pPr>
      <w:r>
        <w:t>Professional Summary</w:t>
      </w:r>
    </w:p>
    <w:p>
      <w:r>
        <w:t>Experienced Financial Analyst with a strong background in Project Management and Java. Proven track record of success at ContentWorks.</w:t>
      </w:r>
    </w:p>
    <w:p>
      <w:pPr>
        <w:pStyle w:val="3"/>
      </w:pPr>
      <w:r>
        <w:t>Work Experience</w:t>
      </w:r>
    </w:p>
    <w:p>
      <w:r>
        <w:t>Financial Analyst at ContentWorks (2014 - 2023)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3"/>
      </w:pPr>
      <w:r>
        <w:t>Education</w:t>
      </w:r>
    </w:p>
    <w:p>
      <w:r>
        <w:t>Bachelor's Degree in Computer Science - Princeton University (2010)</w:t>
      </w:r>
    </w:p>
    <w:p>
      <w:pPr>
        <w:pStyle w:val="3"/>
      </w:pPr>
      <w:r>
        <w:t>Skills</w:t>
      </w:r>
    </w:p>
    <w:p>
      <w:r>
        <w:t>SQL, Python, C++, Excel, Java</w:t>
      </w:r>
    </w:p>
    <w:p>
      <w:r>
        <w:br w:type="page"/>
      </w:r>
    </w:p>
    <w:p>
      <w:pPr>
        <w:pStyle w:val="2"/>
      </w:pPr>
      <w:r>
        <w:t>Drew Harris 499</w:t>
      </w:r>
    </w:p>
    <w:p>
      <w:r>
        <w:t>Email: drew96@example.com</w:t>
      </w:r>
    </w:p>
    <w:p>
      <w:r>
        <w:t>Phone: +1-542-677-7940</w:t>
      </w:r>
    </w:p>
    <w:p>
      <w:r>
        <w:t>Address: 358 Main Street, Cityville, USA</w:t>
      </w:r>
    </w:p>
    <w:p>
      <w:pPr>
        <w:pStyle w:val="3"/>
      </w:pPr>
      <w:r>
        <w:t>Professional Summary</w:t>
      </w:r>
    </w:p>
    <w:p>
      <w:r>
        <w:t>Experienced Data Analyst with a strong background in Time Management and Problem-Solving. Proven track record of success at InnoWorks.</w:t>
      </w:r>
    </w:p>
    <w:p>
      <w:pPr>
        <w:pStyle w:val="3"/>
      </w:pPr>
      <w:r>
        <w:t>Work Experience</w:t>
      </w:r>
    </w:p>
    <w:p>
      <w:r>
        <w:t>Data Analyst at InnoWorks (2016 - 2022)</w:t>
      </w:r>
    </w:p>
    <w:p>
      <w:r>
        <w:t>- Developed solutions using Python</w:t>
      </w:r>
    </w:p>
    <w:p>
      <w:r>
        <w:t>- Collaborated with cross-functional teams</w:t>
      </w:r>
    </w:p>
    <w:p>
      <w:r>
        <w:t>- Improved efficiency by 40%</w:t>
      </w:r>
    </w:p>
    <w:p>
      <w:pPr>
        <w:pStyle w:val="3"/>
      </w:pPr>
      <w:r>
        <w:t>Education</w:t>
      </w:r>
    </w:p>
    <w:p>
      <w:r>
        <w:t>Bachelor's Degree in Computer Science - UCLA (208)</w:t>
      </w:r>
    </w:p>
    <w:p>
      <w:pPr>
        <w:pStyle w:val="3"/>
      </w:pPr>
      <w:r>
        <w:t>Skills</w:t>
      </w:r>
    </w:p>
    <w:p>
      <w:r>
        <w:t>Python, Teamwork, SQL, Time Management, Excel</w:t>
      </w:r>
    </w:p>
    <w:p>
      <w:r>
        <w:br w:type="page"/>
      </w:r>
    </w:p>
    <w:p>
      <w:pPr>
        <w:pStyle w:val="2"/>
      </w:pPr>
      <w:r>
        <w:t>Riley Thompson 466</w:t>
      </w:r>
    </w:p>
    <w:p>
      <w:r>
        <w:t>Email: riley73@example.com</w:t>
      </w:r>
    </w:p>
    <w:p>
      <w:r>
        <w:t>Phone: +1-293-425-5241</w:t>
      </w:r>
    </w:p>
    <w:p>
      <w:r>
        <w:t>Address: 783 Main Street, Cityville, USA</w:t>
      </w:r>
    </w:p>
    <w:p>
      <w:pPr>
        <w:pStyle w:val="3"/>
      </w:pPr>
      <w:r>
        <w:t>Professional Summary</w:t>
      </w:r>
    </w:p>
    <w:p>
      <w:r>
        <w:t>Experienced Software Engineer with a strong background in C++ and Problem-Solving. Proven track record of success at ContentWorks.</w:t>
      </w:r>
    </w:p>
    <w:p>
      <w:pPr>
        <w:pStyle w:val="3"/>
      </w:pPr>
      <w:r>
        <w:t>Work Experience</w:t>
      </w:r>
    </w:p>
    <w:p>
      <w:r>
        <w:t>Software Engineer at ContentWorks (2015 - 2021)</w:t>
      </w:r>
    </w:p>
    <w:p>
      <w:r>
        <w:t>- Developed solutions using Java</w:t>
      </w:r>
    </w:p>
    <w:p>
      <w:r>
        <w:t>- Collaborated with cross-functional teams</w:t>
      </w:r>
    </w:p>
    <w:p>
      <w:r>
        <w:t>- Improved efficiency by 38%</w:t>
      </w:r>
    </w:p>
    <w:p>
      <w:pPr>
        <w:pStyle w:val="3"/>
      </w:pPr>
      <w:r>
        <w:t>Education</w:t>
      </w:r>
    </w:p>
    <w:p>
      <w:r>
        <w:t>Bachelor's Degree in Computer Science - Harvard University (207)</w:t>
      </w:r>
    </w:p>
    <w:p>
      <w:pPr>
        <w:pStyle w:val="3"/>
      </w:pPr>
      <w:r>
        <w:t>Skills</w:t>
      </w:r>
    </w:p>
    <w:p>
      <w:r>
        <w:t>Teamwork, Creativity, Time Management, SQL, Problem-Solving</w:t>
      </w:r>
    </w:p>
    <w:p>
      <w:r>
        <w:br w:type="page"/>
      </w:r>
    </w:p>
    <w:p>
      <w:pPr>
        <w:pStyle w:val="2"/>
      </w:pPr>
      <w:r>
        <w:t>Drew Harris 495</w:t>
      </w:r>
    </w:p>
    <w:p>
      <w:r>
        <w:t>Email: drew27@example.com</w:t>
      </w:r>
    </w:p>
    <w:p>
      <w:r>
        <w:t>Phone: +1-252-125-1271</w:t>
      </w:r>
    </w:p>
    <w:p>
      <w:r>
        <w:t>Address: 712 Main Street, Cityville, USA</w:t>
      </w:r>
    </w:p>
    <w:p>
      <w:pPr>
        <w:pStyle w:val="3"/>
      </w:pPr>
      <w:r>
        <w:t>Professional Summary</w:t>
      </w:r>
    </w:p>
    <w:p>
      <w:r>
        <w:t>Experienced Marketing Specialist with a strong background in Communication and Time Management. Proven track record of success at FinanceHub.</w:t>
      </w:r>
    </w:p>
    <w:p>
      <w:pPr>
        <w:pStyle w:val="3"/>
      </w:pPr>
      <w:r>
        <w:t>Work Experience</w:t>
      </w:r>
    </w:p>
    <w:p>
      <w:r>
        <w:t>Marketing Specialist at FinanceHub (2012 - 2021)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21%</w:t>
      </w:r>
    </w:p>
    <w:p>
      <w:pPr>
        <w:pStyle w:val="3"/>
      </w:pPr>
      <w:r>
        <w:t>Education</w:t>
      </w:r>
    </w:p>
    <w:p>
      <w:r>
        <w:t>Bachelor's Degree in Computer Science - UCLA (2015)</w:t>
      </w:r>
    </w:p>
    <w:p>
      <w:pPr>
        <w:pStyle w:val="3"/>
      </w:pPr>
      <w:r>
        <w:t>Skills</w:t>
      </w:r>
    </w:p>
    <w:p>
      <w:r>
        <w:t>Communication, Creativity, SQL, Python, Teamwork</w:t>
      </w:r>
    </w:p>
    <w:p>
      <w:r>
        <w:br w:type="page"/>
      </w:r>
    </w:p>
    <w:p>
      <w:pPr>
        <w:pStyle w:val="2"/>
      </w:pPr>
      <w:r>
        <w:t>Drew Harris 969</w:t>
      </w:r>
    </w:p>
    <w:p>
      <w:r>
        <w:t>Email: drew57@example.com</w:t>
      </w:r>
    </w:p>
    <w:p>
      <w:r>
        <w:t>Phone: +1-209-536-1139</w:t>
      </w:r>
    </w:p>
    <w:p>
      <w:r>
        <w:t>Address: 583 Main Street, Cityville, USA</w:t>
      </w:r>
    </w:p>
    <w:p>
      <w:pPr>
        <w:pStyle w:val="3"/>
      </w:pPr>
      <w:r>
        <w:t>Professional Summary</w:t>
      </w:r>
    </w:p>
    <w:p>
      <w:r>
        <w:t>Experienced Data Analyst with a strong background in Leadership and Creativity. Proven track record of success at DataSoft.</w:t>
      </w:r>
    </w:p>
    <w:p>
      <w:pPr>
        <w:pStyle w:val="3"/>
      </w:pPr>
      <w:r>
        <w:t>Work Experience</w:t>
      </w:r>
    </w:p>
    <w:p>
      <w:r>
        <w:t>Data Analyst at DataSoft (2020 - 2024)</w:t>
      </w:r>
    </w:p>
    <w:p>
      <w:r>
        <w:t>- Developed solutions using Excel</w:t>
      </w:r>
    </w:p>
    <w:p>
      <w:r>
        <w:t>- Collaborated with cross-functional teams</w:t>
      </w:r>
    </w:p>
    <w:p>
      <w:r>
        <w:t>- Improved efficiency by 46%</w:t>
      </w:r>
    </w:p>
    <w:p>
      <w:pPr>
        <w:pStyle w:val="3"/>
      </w:pPr>
      <w:r>
        <w:t>Education</w:t>
      </w:r>
    </w:p>
    <w:p>
      <w:r>
        <w:t>Bachelor's Degree in Computer Science - Stanford University (2010)</w:t>
      </w:r>
    </w:p>
    <w:p>
      <w:pPr>
        <w:pStyle w:val="3"/>
      </w:pPr>
      <w:r>
        <w:t>Skills</w:t>
      </w:r>
    </w:p>
    <w:p>
      <w:r>
        <w:t>Python, SQL, Project Management, Creativity, Excel</w:t>
      </w:r>
    </w:p>
    <w:p>
      <w:r>
        <w:br w:type="page"/>
      </w:r>
    </w:p>
    <w:p>
      <w:pPr>
        <w:pStyle w:val="2"/>
      </w:pPr>
      <w:r>
        <w:t>Avery Martinez 799</w:t>
      </w:r>
    </w:p>
    <w:p>
      <w:r>
        <w:t>Email: avery41@example.com</w:t>
      </w:r>
    </w:p>
    <w:p>
      <w:r>
        <w:t>Phone: +1-506-496-4048</w:t>
      </w:r>
    </w:p>
    <w:p>
      <w:r>
        <w:t>Address: 512 Main Street, Cityville, USA</w:t>
      </w:r>
    </w:p>
    <w:p>
      <w:pPr>
        <w:pStyle w:val="3"/>
      </w:pPr>
      <w:r>
        <w:t>Professional Summary</w:t>
      </w:r>
    </w:p>
    <w:p>
      <w:r>
        <w:t>Experienced Marketing Specialist with a strong background in Java and Leadership. Proven track record of success at TechCorp.</w:t>
      </w:r>
    </w:p>
    <w:p>
      <w:pPr>
        <w:pStyle w:val="3"/>
      </w:pPr>
      <w:r>
        <w:t>Work Experience</w:t>
      </w:r>
    </w:p>
    <w:p>
      <w:r>
        <w:t>Marketing Specialist at TechCorp (2017 - 2021)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18%</w:t>
      </w:r>
    </w:p>
    <w:p>
      <w:pPr>
        <w:pStyle w:val="3"/>
      </w:pPr>
      <w:r>
        <w:t>Education</w:t>
      </w:r>
    </w:p>
    <w:p>
      <w:r>
        <w:t>Bachelor's Degree in Computer Science - Yale University (2013)</w:t>
      </w:r>
    </w:p>
    <w:p>
      <w:pPr>
        <w:pStyle w:val="3"/>
      </w:pPr>
      <w:r>
        <w:t>Skills</w:t>
      </w:r>
    </w:p>
    <w:p>
      <w:r>
        <w:t>Creativity, Teamwork, Leadership, SQL, Python</w:t>
      </w:r>
    </w:p>
    <w:p>
      <w:r>
        <w:br w:type="page"/>
      </w:r>
    </w:p>
    <w:p>
      <w:pPr>
        <w:pStyle w:val="2"/>
      </w:pPr>
      <w:r>
        <w:t>Morgan Brown 479</w:t>
      </w:r>
    </w:p>
    <w:p>
      <w:r>
        <w:t>Email: morgan62@example.com</w:t>
      </w:r>
    </w:p>
    <w:p>
      <w:r>
        <w:t>Phone: +1-936-219-1847</w:t>
      </w:r>
    </w:p>
    <w:p>
      <w:r>
        <w:t>Address: 251 Main Street, Cityville, USA</w:t>
      </w:r>
    </w:p>
    <w:p>
      <w:pPr>
        <w:pStyle w:val="3"/>
      </w:pPr>
      <w:r>
        <w:t>Professional Summary</w:t>
      </w:r>
    </w:p>
    <w:p>
      <w:r>
        <w:t>Experienced Software Engineer with a strong background in Java and Teamwork. Proven track record of success at SalesPro.</w:t>
      </w:r>
    </w:p>
    <w:p>
      <w:pPr>
        <w:pStyle w:val="3"/>
      </w:pPr>
      <w:r>
        <w:t>Work Experience</w:t>
      </w:r>
    </w:p>
    <w:p>
      <w:r>
        <w:t>Software Engineer at SalesPro (2010 - 2021)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48%</w:t>
      </w:r>
    </w:p>
    <w:p>
      <w:pPr>
        <w:pStyle w:val="3"/>
      </w:pPr>
      <w:r>
        <w:t>Education</w:t>
      </w:r>
    </w:p>
    <w:p>
      <w:r>
        <w:t>Bachelor's Degree in Computer Science - Harvard University (2010)</w:t>
      </w:r>
    </w:p>
    <w:p>
      <w:pPr>
        <w:pStyle w:val="3"/>
      </w:pPr>
      <w:r>
        <w:t>Skills</w:t>
      </w:r>
    </w:p>
    <w:p>
      <w:r>
        <w:t>C++, Creativity, SQL, Python, Java</w:t>
      </w:r>
    </w:p>
    <w:p>
      <w:r>
        <w:br w:type="page"/>
      </w:r>
    </w:p>
    <w:p>
      <w:pPr>
        <w:pStyle w:val="2"/>
      </w:pPr>
      <w:r>
        <w:t>Casey Davis 577</w:t>
      </w:r>
    </w:p>
    <w:p>
      <w:r>
        <w:t>Email: casey62@example.com</w:t>
      </w:r>
    </w:p>
    <w:p>
      <w:r>
        <w:t>Phone: +1-102-855-2762</w:t>
      </w:r>
    </w:p>
    <w:p>
      <w:r>
        <w:t>Address: 929 Main Street, Cityville, USA</w:t>
      </w:r>
    </w:p>
    <w:p>
      <w:pPr>
        <w:pStyle w:val="3"/>
      </w:pPr>
      <w:r>
        <w:t>Professional Summary</w:t>
      </w:r>
    </w:p>
    <w:p>
      <w:r>
        <w:t>Experienced Sales Executive with a strong background in Teamwork and C++. Proven track record of success at SalesPro.</w:t>
      </w:r>
    </w:p>
    <w:p>
      <w:pPr>
        <w:pStyle w:val="3"/>
      </w:pPr>
      <w:r>
        <w:t>Work Experience</w:t>
      </w:r>
    </w:p>
    <w:p>
      <w:r>
        <w:t>Sales Executive at SalesPro (2016 - 2025)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44%</w:t>
      </w:r>
    </w:p>
    <w:p>
      <w:pPr>
        <w:pStyle w:val="3"/>
      </w:pPr>
      <w:r>
        <w:t>Education</w:t>
      </w:r>
    </w:p>
    <w:p>
      <w:r>
        <w:t>Bachelor's Degree in Computer Science - Stanford University (205)</w:t>
      </w:r>
    </w:p>
    <w:p>
      <w:pPr>
        <w:pStyle w:val="3"/>
      </w:pPr>
      <w:r>
        <w:t>Skills</w:t>
      </w:r>
    </w:p>
    <w:p>
      <w:r>
        <w:t>Java, C++, Python, Creativity, Leadership</w:t>
      </w:r>
    </w:p>
    <w:p>
      <w:r>
        <w:br w:type="page"/>
      </w:r>
    </w:p>
    <w:p>
      <w:pPr>
        <w:pStyle w:val="2"/>
      </w:pPr>
      <w:r>
        <w:t>Cameron White 189</w:t>
      </w:r>
    </w:p>
    <w:p>
      <w:r>
        <w:t>Email: cameron34@example.com</w:t>
      </w:r>
    </w:p>
    <w:p>
      <w:r>
        <w:t>Phone: +1-125-622-3603</w:t>
      </w:r>
    </w:p>
    <w:p>
      <w:r>
        <w:t>Address: 908 Main Street, Cityville, USA</w:t>
      </w:r>
    </w:p>
    <w:p>
      <w:pPr>
        <w:pStyle w:val="3"/>
      </w:pPr>
      <w:r>
        <w:t>Professional Summary</w:t>
      </w:r>
    </w:p>
    <w:p>
      <w:r>
        <w:t>Experienced Data Analyst with a strong background in Java and Project Management. Proven track record of success at DataSoft.</w:t>
      </w:r>
    </w:p>
    <w:p>
      <w:pPr>
        <w:pStyle w:val="3"/>
      </w:pPr>
      <w:r>
        <w:t>Work Experience</w:t>
      </w:r>
    </w:p>
    <w:p>
      <w:r>
        <w:t>Data Analyst at DataSoft (2011 - 2021)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36%</w:t>
      </w:r>
    </w:p>
    <w:p>
      <w:pPr>
        <w:pStyle w:val="3"/>
      </w:pPr>
      <w:r>
        <w:t>Education</w:t>
      </w:r>
    </w:p>
    <w:p>
      <w:r>
        <w:t>Bachelor's Degree in Computer Science - MIT (2010)</w:t>
      </w:r>
    </w:p>
    <w:p>
      <w:pPr>
        <w:pStyle w:val="3"/>
      </w:pPr>
      <w:r>
        <w:t>Skills</w:t>
      </w:r>
    </w:p>
    <w:p>
      <w:r>
        <w:t>Project Management, Excel, Communication, SQL, Java</w:t>
      </w:r>
    </w:p>
    <w:p>
      <w:r>
        <w:br w:type="page"/>
      </w:r>
    </w:p>
    <w:p>
      <w:pPr>
        <w:pStyle w:val="2"/>
      </w:pPr>
      <w:r>
        <w:t>Alex Johnson 429</w:t>
      </w:r>
    </w:p>
    <w:p>
      <w:r>
        <w:t>Email: alex13@example.com</w:t>
      </w:r>
    </w:p>
    <w:p>
      <w:r>
        <w:t>Phone: +1-317-446-1919</w:t>
      </w:r>
    </w:p>
    <w:p>
      <w:r>
        <w:t>Address: 903 Main Street, Cityville, USA</w:t>
      </w:r>
    </w:p>
    <w:p>
      <w:pPr>
        <w:pStyle w:val="3"/>
      </w:pPr>
      <w:r>
        <w:t>Professional Summary</w:t>
      </w:r>
    </w:p>
    <w:p>
      <w:r>
        <w:t>Experienced Content Writer with a strong background in Excel and Python. Proven track record of success at SalesPro.</w:t>
      </w:r>
    </w:p>
    <w:p>
      <w:pPr>
        <w:pStyle w:val="3"/>
      </w:pPr>
      <w:r>
        <w:t>Work Experience</w:t>
      </w:r>
    </w:p>
    <w:p>
      <w:r>
        <w:t>Content Writer at SalesPro (2019 - 2021)</w:t>
      </w:r>
    </w:p>
    <w:p>
      <w:r>
        <w:t>- Developed solutions using Excel</w:t>
      </w:r>
    </w:p>
    <w:p>
      <w:r>
        <w:t>- Collaborated with cross-functional teams</w:t>
      </w:r>
    </w:p>
    <w:p>
      <w:r>
        <w:t>- Improved efficiency by 39%</w:t>
      </w:r>
    </w:p>
    <w:p>
      <w:pPr>
        <w:pStyle w:val="3"/>
      </w:pPr>
      <w:r>
        <w:t>Education</w:t>
      </w:r>
    </w:p>
    <w:p>
      <w:r>
        <w:t>Bachelor's Degree in Computer Science - Yale University (2015)</w:t>
      </w:r>
    </w:p>
    <w:p>
      <w:pPr>
        <w:pStyle w:val="3"/>
      </w:pPr>
      <w:r>
        <w:t>Skills</w:t>
      </w:r>
    </w:p>
    <w:p>
      <w:r>
        <w:t>Time Management, Teamwork, C++, Java, Problem-Solving</w:t>
      </w:r>
    </w:p>
    <w:p>
      <w:r>
        <w:br w:type="page"/>
      </w:r>
    </w:p>
    <w:p>
      <w:pPr>
        <w:pStyle w:val="2"/>
      </w:pPr>
      <w:r>
        <w:t>Riley Thompson 510</w:t>
      </w:r>
    </w:p>
    <w:p>
      <w:r>
        <w:t>Email: riley54@example.com</w:t>
      </w:r>
    </w:p>
    <w:p>
      <w:r>
        <w:t>Phone: +1-536-991-1973</w:t>
      </w:r>
    </w:p>
    <w:p>
      <w:r>
        <w:t>Address: 797 Main Street, Cityville, USA</w:t>
      </w:r>
    </w:p>
    <w:p>
      <w:pPr>
        <w:pStyle w:val="3"/>
      </w:pPr>
      <w:r>
        <w:t>Professional Summary</w:t>
      </w:r>
    </w:p>
    <w:p>
      <w:r>
        <w:t>Experienced Project Manager with a strong background in Project Management and Python. Proven track record of success at DesignPro.</w:t>
      </w:r>
    </w:p>
    <w:p>
      <w:pPr>
        <w:pStyle w:val="3"/>
      </w:pPr>
      <w:r>
        <w:t>Work Experience</w:t>
      </w:r>
    </w:p>
    <w:p>
      <w:r>
        <w:t>Project Manager at DesignPro (2014 - 2023)</w:t>
      </w:r>
    </w:p>
    <w:p>
      <w:r>
        <w:t>- Developed solutions using Python</w:t>
      </w:r>
    </w:p>
    <w:p>
      <w:r>
        <w:t>- Collaborated with cross-functional teams</w:t>
      </w:r>
    </w:p>
    <w:p>
      <w:r>
        <w:t>- Improved efficiency by 22%</w:t>
      </w:r>
    </w:p>
    <w:p>
      <w:pPr>
        <w:pStyle w:val="3"/>
      </w:pPr>
      <w:r>
        <w:t>Education</w:t>
      </w:r>
    </w:p>
    <w:p>
      <w:r>
        <w:t>Bachelor's Degree in Computer Science - UCLA (206)</w:t>
      </w:r>
    </w:p>
    <w:p>
      <w:pPr>
        <w:pStyle w:val="3"/>
      </w:pPr>
      <w:r>
        <w:t>Skills</w:t>
      </w:r>
    </w:p>
    <w:p>
      <w:r>
        <w:t>Creativity, Java, SQL, C++, Leadership</w:t>
      </w:r>
    </w:p>
    <w:p>
      <w:r>
        <w:br w:type="page"/>
      </w:r>
    </w:p>
    <w:p>
      <w:pPr>
        <w:pStyle w:val="2"/>
      </w:pPr>
      <w:r>
        <w:t>Riley Thompson 916</w:t>
      </w:r>
    </w:p>
    <w:p>
      <w:r>
        <w:t>Email: riley75@example.com</w:t>
      </w:r>
    </w:p>
    <w:p>
      <w:r>
        <w:t>Phone: +1-736-353-9002</w:t>
      </w:r>
    </w:p>
    <w:p>
      <w:r>
        <w:t>Address: 845 Main Street, Cityville, USA</w:t>
      </w:r>
    </w:p>
    <w:p>
      <w:pPr>
        <w:pStyle w:val="3"/>
      </w:pPr>
      <w:r>
        <w:t>Professional Summary</w:t>
      </w:r>
    </w:p>
    <w:p>
      <w:r>
        <w:t>Experienced Marketing Specialist with a strong background in Project Management and Creativity. Proven track record of success at SalesPro.</w:t>
      </w:r>
    </w:p>
    <w:p>
      <w:pPr>
        <w:pStyle w:val="3"/>
      </w:pPr>
      <w:r>
        <w:t>Work Experience</w:t>
      </w:r>
    </w:p>
    <w:p>
      <w:r>
        <w:t>Marketing Specialist at SalesPro (2012 - 2023)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47%</w:t>
      </w:r>
    </w:p>
    <w:p>
      <w:pPr>
        <w:pStyle w:val="3"/>
      </w:pPr>
      <w:r>
        <w:t>Education</w:t>
      </w:r>
    </w:p>
    <w:p>
      <w:r>
        <w:t>Bachelor's Degree in Computer Science - UCLA (205)</w:t>
      </w:r>
    </w:p>
    <w:p>
      <w:pPr>
        <w:pStyle w:val="3"/>
      </w:pPr>
      <w:r>
        <w:t>Skills</w:t>
      </w:r>
    </w:p>
    <w:p>
      <w:r>
        <w:t>Problem-Solving, Python, Project Management, Creativity, Time Management</w:t>
      </w:r>
    </w:p>
    <w:p>
      <w:r>
        <w:br w:type="page"/>
      </w:r>
    </w:p>
    <w:p>
      <w:pPr>
        <w:pStyle w:val="2"/>
      </w:pPr>
      <w:r>
        <w:t>Alex Johnson 431</w:t>
      </w:r>
    </w:p>
    <w:p>
      <w:r>
        <w:t>Email: alex47@example.com</w:t>
      </w:r>
    </w:p>
    <w:p>
      <w:r>
        <w:t>Phone: +1-419-966-6870</w:t>
      </w:r>
    </w:p>
    <w:p>
      <w:r>
        <w:t>Address: 477 Main Street, Cityville, USA</w:t>
      </w:r>
    </w:p>
    <w:p>
      <w:pPr>
        <w:pStyle w:val="3"/>
      </w:pPr>
      <w:r>
        <w:t>Professional Summary</w:t>
      </w:r>
    </w:p>
    <w:p>
      <w:r>
        <w:t>Experienced Content Writer with a strong background in Excel and Problem-Solving. Proven track record of success at SalesPro.</w:t>
      </w:r>
    </w:p>
    <w:p>
      <w:pPr>
        <w:pStyle w:val="3"/>
      </w:pPr>
      <w:r>
        <w:t>Work Experience</w:t>
      </w:r>
    </w:p>
    <w:p>
      <w:r>
        <w:t>Content Writer at SalesPro (2013 - 2021)</w:t>
      </w:r>
    </w:p>
    <w:p>
      <w:r>
        <w:t>- Developed solutions using Leadership</w:t>
      </w:r>
    </w:p>
    <w:p>
      <w:r>
        <w:t>- Collaborated with cross-functional teams</w:t>
      </w:r>
    </w:p>
    <w:p>
      <w:r>
        <w:t>- Improved efficiency by 13%</w:t>
      </w:r>
    </w:p>
    <w:p>
      <w:pPr>
        <w:pStyle w:val="3"/>
      </w:pPr>
      <w:r>
        <w:t>Education</w:t>
      </w:r>
    </w:p>
    <w:p>
      <w:r>
        <w:t>Bachelor's Degree in Computer Science - Cambridge University (2012)</w:t>
      </w:r>
    </w:p>
    <w:p>
      <w:pPr>
        <w:pStyle w:val="3"/>
      </w:pPr>
      <w:r>
        <w:t>Skills</w:t>
      </w:r>
    </w:p>
    <w:p>
      <w:r>
        <w:t>Excel, Java, Creativity, Leadership, Project Management</w:t>
      </w:r>
    </w:p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URW Bookman [UKWN]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URW Bookman [UKWN]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DejaVu Math TeX Gyre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E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raka</cp:lastModifiedBy>
  <dcterms:modified xsi:type="dcterms:W3CDTF">2025-09-21T19:14:15Z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